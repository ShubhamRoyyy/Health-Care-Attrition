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9CBC5A">
      <w:pPr>
        <w:keepNext w:val="0"/>
        <w:keepLines w:val="0"/>
        <w:pageBreakBefore w:val="0"/>
        <w:kinsoku/>
        <w:wordWrap/>
        <w:overflowPunct/>
        <w:topLinePunct w:val="0"/>
        <w:bidi w:val="0"/>
        <w:adjustRightInd/>
        <w:snapToGrid/>
        <w:spacing w:before="120" w:after="120"/>
        <w:textAlignment w:val="auto"/>
      </w:pPr>
      <w:r>
        <w:drawing>
          <wp:anchor distT="0" distB="0" distL="114300" distR="114300" simplePos="0" relativeHeight="251659264" behindDoc="1" locked="0" layoutInCell="1" allowOverlap="1">
            <wp:simplePos x="0" y="0"/>
            <wp:positionH relativeFrom="page">
              <wp:posOffset>-410210</wp:posOffset>
            </wp:positionH>
            <wp:positionV relativeFrom="page">
              <wp:posOffset>-1403350</wp:posOffset>
            </wp:positionV>
            <wp:extent cx="7797800" cy="10083800"/>
            <wp:effectExtent l="0" t="0" r="5080" b="5080"/>
            <wp:wrapNone/>
            <wp:docPr id="2" name="_x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_x00000"/>
                    <pic:cNvPicPr>
                      <a:picLocks noChangeAspect="1"/>
                    </pic:cNvPicPr>
                  </pic:nvPicPr>
                  <pic:blipFill>
                    <a:blip r:embed="rId5"/>
                    <a:stretch>
                      <a:fillRect/>
                    </a:stretch>
                  </pic:blipFill>
                  <pic:spPr>
                    <a:xfrm>
                      <a:off x="0" y="0"/>
                      <a:ext cx="7797800" cy="10083800"/>
                    </a:xfrm>
                    <a:prstGeom prst="rect">
                      <a:avLst/>
                    </a:prstGeom>
                    <a:noFill/>
                    <a:ln w="9525">
                      <a:noFill/>
                    </a:ln>
                  </pic:spPr>
                </pic:pic>
              </a:graphicData>
            </a:graphic>
          </wp:anchor>
        </w:drawing>
      </w:r>
    </w:p>
    <w:p w14:paraId="4D0574B5">
      <w:pPr>
        <w:keepNext w:val="0"/>
        <w:keepLines w:val="0"/>
        <w:pageBreakBefore w:val="0"/>
        <w:kinsoku/>
        <w:wordWrap/>
        <w:overflowPunct/>
        <w:topLinePunct w:val="0"/>
        <w:bidi w:val="0"/>
        <w:adjustRightInd/>
        <w:snapToGrid/>
        <w:spacing w:before="120" w:after="120" w:line="0" w:lineRule="exact"/>
        <w:ind w:left="0" w:right="0" w:firstLine="0"/>
        <w:jc w:val="left"/>
        <w:textAlignment w:val="auto"/>
        <w:rPr>
          <w:rFonts w:ascii="Arial"/>
          <w:color w:val="FF0000"/>
          <w:spacing w:val="0"/>
          <w:sz w:val="2"/>
        </w:rPr>
      </w:pPr>
      <w:r>
        <w:rPr>
          <w:rFonts w:ascii="Arial"/>
          <w:color w:val="FF0000"/>
          <w:spacing w:val="0"/>
          <w:sz w:val="2"/>
        </w:rPr>
        <w:t xml:space="preserve"> </w:t>
      </w:r>
    </w:p>
    <w:p w14:paraId="471D4F14">
      <w:pPr>
        <w:keepNext w:val="0"/>
        <w:keepLines w:val="0"/>
        <w:pageBreakBefore w:val="0"/>
        <w:framePr w:w="3282" w:wrap="auto" w:vAnchor="page" w:hAnchor="page" w:x="4464" w:y="2041"/>
        <w:widowControl w:val="0"/>
        <w:kinsoku/>
        <w:wordWrap/>
        <w:overflowPunct/>
        <w:topLinePunct w:val="0"/>
        <w:autoSpaceDE w:val="0"/>
        <w:autoSpaceDN w:val="0"/>
        <w:bidi w:val="0"/>
        <w:adjustRightInd/>
        <w:snapToGrid/>
        <w:spacing w:before="120" w:after="120" w:line="365" w:lineRule="exact"/>
        <w:ind w:left="0" w:right="0" w:firstLine="0"/>
        <w:jc w:val="left"/>
        <w:textAlignment w:val="auto"/>
        <w:rPr>
          <w:rFonts w:ascii="Times New Roman"/>
          <w:color w:val="000000"/>
          <w:spacing w:val="0"/>
          <w:sz w:val="33"/>
        </w:rPr>
      </w:pPr>
      <w:r>
        <w:rPr>
          <w:rFonts w:ascii="Times New Roman"/>
          <w:color w:val="000000"/>
          <w:spacing w:val="0"/>
          <w:sz w:val="33"/>
        </w:rPr>
        <w:t xml:space="preserve">A PROJECT </w:t>
      </w:r>
      <w:r>
        <w:rPr>
          <w:rFonts w:ascii="Times New Roman"/>
          <w:color w:val="000000"/>
          <w:spacing w:val="-4"/>
          <w:sz w:val="33"/>
        </w:rPr>
        <w:t>REPORT</w:t>
      </w:r>
    </w:p>
    <w:p w14:paraId="58BA3DE9">
      <w:pPr>
        <w:keepNext w:val="0"/>
        <w:keepLines w:val="0"/>
        <w:pageBreakBefore w:val="0"/>
        <w:framePr w:w="3282" w:wrap="auto" w:vAnchor="page" w:hAnchor="page" w:x="4464" w:y="2041"/>
        <w:widowControl w:val="0"/>
        <w:kinsoku/>
        <w:wordWrap/>
        <w:overflowPunct/>
        <w:topLinePunct w:val="0"/>
        <w:autoSpaceDE w:val="0"/>
        <w:autoSpaceDN w:val="0"/>
        <w:bidi w:val="0"/>
        <w:adjustRightInd/>
        <w:snapToGrid/>
        <w:spacing w:before="120" w:after="120" w:line="365" w:lineRule="exact"/>
        <w:ind w:left="1356" w:right="0" w:firstLine="0"/>
        <w:jc w:val="left"/>
        <w:textAlignment w:val="auto"/>
        <w:rPr>
          <w:rFonts w:ascii="Times New Roman"/>
          <w:color w:val="000000"/>
          <w:spacing w:val="0"/>
          <w:sz w:val="33"/>
        </w:rPr>
      </w:pPr>
      <w:r>
        <w:rPr>
          <w:rFonts w:ascii="Times New Roman"/>
          <w:color w:val="000000"/>
          <w:spacing w:val="0"/>
          <w:sz w:val="33"/>
        </w:rPr>
        <w:t>on</w:t>
      </w:r>
    </w:p>
    <w:p w14:paraId="02BA8300">
      <w:pPr>
        <w:keepNext w:val="0"/>
        <w:keepLines w:val="0"/>
        <w:pageBreakBefore w:val="0"/>
        <w:framePr w:w="5027" w:wrap="auto" w:vAnchor="page" w:hAnchor="page" w:x="3525" w:y="4727"/>
        <w:widowControl w:val="0"/>
        <w:kinsoku/>
        <w:wordWrap/>
        <w:overflowPunct/>
        <w:topLinePunct w:val="0"/>
        <w:autoSpaceDE w:val="0"/>
        <w:autoSpaceDN w:val="0"/>
        <w:bidi w:val="0"/>
        <w:adjustRightInd/>
        <w:snapToGrid/>
        <w:spacing w:before="120" w:after="120" w:line="365" w:lineRule="exact"/>
        <w:ind w:left="1545" w:right="0" w:firstLine="0"/>
        <w:jc w:val="left"/>
        <w:textAlignment w:val="auto"/>
        <w:rPr>
          <w:rFonts w:ascii="Times New Roman"/>
          <w:color w:val="000000"/>
          <w:spacing w:val="0"/>
          <w:sz w:val="33"/>
        </w:rPr>
      </w:pPr>
      <w:r>
        <w:rPr>
          <w:rFonts w:ascii="Times New Roman"/>
          <w:color w:val="000000"/>
          <w:spacing w:val="0"/>
          <w:sz w:val="33"/>
        </w:rPr>
        <w:t>Submitted to</w:t>
      </w:r>
    </w:p>
    <w:p w14:paraId="4D816D9E">
      <w:pPr>
        <w:keepNext w:val="0"/>
        <w:keepLines w:val="0"/>
        <w:pageBreakBefore w:val="0"/>
        <w:framePr w:w="5027" w:wrap="auto" w:vAnchor="page" w:hAnchor="page" w:x="3525" w:y="4727"/>
        <w:widowControl w:val="0"/>
        <w:kinsoku/>
        <w:wordWrap/>
        <w:overflowPunct/>
        <w:topLinePunct w:val="0"/>
        <w:autoSpaceDE w:val="0"/>
        <w:autoSpaceDN w:val="0"/>
        <w:bidi w:val="0"/>
        <w:adjustRightInd/>
        <w:snapToGrid/>
        <w:spacing w:before="120" w:after="120" w:line="432" w:lineRule="exact"/>
        <w:ind w:left="0" w:right="0" w:firstLine="0"/>
        <w:jc w:val="left"/>
        <w:textAlignment w:val="auto"/>
        <w:rPr>
          <w:rFonts w:ascii="Times New Roman"/>
          <w:color w:val="000000"/>
          <w:spacing w:val="0"/>
          <w:sz w:val="39"/>
        </w:rPr>
      </w:pPr>
      <w:r>
        <w:rPr>
          <w:rFonts w:ascii="Times New Roman"/>
          <w:color w:val="000000"/>
          <w:spacing w:val="0"/>
          <w:sz w:val="39"/>
        </w:rPr>
        <w:t>KIIT Deemed to be University</w:t>
      </w:r>
    </w:p>
    <w:p w14:paraId="65B7F153">
      <w:pPr>
        <w:keepNext w:val="0"/>
        <w:keepLines w:val="0"/>
        <w:pageBreakBefore w:val="0"/>
        <w:framePr w:w="698" w:wrap="auto" w:vAnchor="page" w:hAnchor="page" w:x="5578" w:y="5853"/>
        <w:widowControl w:val="0"/>
        <w:kinsoku/>
        <w:wordWrap/>
        <w:overflowPunct/>
        <w:topLinePunct w:val="0"/>
        <w:autoSpaceDE w:val="0"/>
        <w:autoSpaceDN w:val="0"/>
        <w:bidi w:val="0"/>
        <w:adjustRightInd/>
        <w:snapToGrid/>
        <w:spacing w:before="120" w:after="120" w:line="365" w:lineRule="exact"/>
        <w:ind w:left="0" w:right="0" w:firstLine="0"/>
        <w:jc w:val="left"/>
        <w:textAlignment w:val="auto"/>
        <w:rPr>
          <w:rFonts w:ascii="Times New Roman"/>
          <w:color w:val="000000"/>
          <w:spacing w:val="0"/>
          <w:sz w:val="33"/>
        </w:rPr>
      </w:pPr>
      <w:r>
        <w:rPr>
          <w:rFonts w:ascii="Times New Roman"/>
          <w:color w:val="000000"/>
          <w:spacing w:val="0"/>
          <w:sz w:val="33"/>
        </w:rPr>
        <w:t>BY</w:t>
      </w:r>
    </w:p>
    <w:p w14:paraId="66A4BBCE">
      <w:pPr>
        <w:keepNext w:val="0"/>
        <w:keepLines w:val="0"/>
        <w:pageBreakBefore w:val="0"/>
        <w:framePr w:w="4382" w:wrap="auto" w:vAnchor="page" w:hAnchor="page" w:x="3829" w:y="8162"/>
        <w:widowControl w:val="0"/>
        <w:kinsoku/>
        <w:wordWrap/>
        <w:overflowPunct/>
        <w:topLinePunct w:val="0"/>
        <w:autoSpaceDE w:val="0"/>
        <w:autoSpaceDN w:val="0"/>
        <w:bidi w:val="0"/>
        <w:adjustRightInd/>
        <w:snapToGrid/>
        <w:spacing w:before="120" w:after="120" w:line="365" w:lineRule="exact"/>
        <w:ind w:left="0" w:right="0" w:firstLine="0"/>
        <w:jc w:val="left"/>
        <w:textAlignment w:val="auto"/>
        <w:rPr>
          <w:rFonts w:ascii="Times New Roman"/>
          <w:color w:val="000000"/>
          <w:spacing w:val="0"/>
          <w:sz w:val="33"/>
        </w:rPr>
      </w:pPr>
      <w:r>
        <w:rPr>
          <w:rFonts w:ascii="Times New Roman"/>
          <w:color w:val="000000"/>
          <w:spacing w:val="0"/>
          <w:sz w:val="33"/>
        </w:rPr>
        <w:t>UNDER</w:t>
      </w:r>
      <w:r>
        <w:rPr>
          <w:rFonts w:ascii="Times New Roman"/>
          <w:color w:val="000000"/>
          <w:spacing w:val="-19"/>
          <w:sz w:val="33"/>
        </w:rPr>
        <w:t xml:space="preserve"> </w:t>
      </w:r>
      <w:r>
        <w:rPr>
          <w:rFonts w:ascii="Times New Roman"/>
          <w:color w:val="000000"/>
          <w:spacing w:val="0"/>
          <w:sz w:val="33"/>
        </w:rPr>
        <w:t>THE</w:t>
      </w:r>
      <w:r>
        <w:rPr>
          <w:rFonts w:ascii="Times New Roman"/>
          <w:color w:val="000000"/>
          <w:spacing w:val="-4"/>
          <w:sz w:val="33"/>
        </w:rPr>
        <w:t xml:space="preserve"> </w:t>
      </w:r>
      <w:r>
        <w:rPr>
          <w:rFonts w:ascii="Times New Roman"/>
          <w:color w:val="000000"/>
          <w:spacing w:val="0"/>
          <w:sz w:val="33"/>
        </w:rPr>
        <w:t>GUIDANCE</w:t>
      </w:r>
      <w:r>
        <w:rPr>
          <w:rFonts w:ascii="Times New Roman"/>
          <w:color w:val="000000"/>
          <w:spacing w:val="-6"/>
          <w:sz w:val="33"/>
        </w:rPr>
        <w:t xml:space="preserve"> </w:t>
      </w:r>
      <w:r>
        <w:rPr>
          <w:rFonts w:ascii="Times New Roman"/>
          <w:color w:val="000000"/>
          <w:spacing w:val="0"/>
          <w:sz w:val="33"/>
        </w:rPr>
        <w:t>OF</w:t>
      </w:r>
    </w:p>
    <w:p w14:paraId="74DAE2A3">
      <w:pPr>
        <w:keepNext w:val="0"/>
        <w:keepLines w:val="0"/>
        <w:pageBreakBefore w:val="0"/>
        <w:framePr w:w="4382" w:wrap="auto" w:vAnchor="page" w:hAnchor="page" w:x="3829" w:y="8162"/>
        <w:widowControl w:val="0"/>
        <w:kinsoku/>
        <w:wordWrap/>
        <w:overflowPunct/>
        <w:topLinePunct w:val="0"/>
        <w:autoSpaceDE w:val="0"/>
        <w:autoSpaceDN w:val="0"/>
        <w:bidi w:val="0"/>
        <w:adjustRightInd/>
        <w:snapToGrid/>
        <w:spacing w:before="120" w:after="120" w:line="365" w:lineRule="exact"/>
        <w:ind w:right="0"/>
        <w:jc w:val="left"/>
        <w:textAlignment w:val="auto"/>
        <w:rPr>
          <w:rFonts w:ascii="Times New Roman"/>
          <w:color w:val="000000"/>
          <w:spacing w:val="0"/>
          <w:sz w:val="33"/>
        </w:rPr>
      </w:pPr>
      <w:r>
        <w:rPr>
          <w:rFonts w:ascii="Times New Roman"/>
          <w:color w:val="000000"/>
          <w:spacing w:val="0"/>
          <w:sz w:val="44"/>
          <w:szCs w:val="32"/>
        </w:rPr>
        <w:t>Dr.</w:t>
      </w:r>
      <w:r>
        <w:rPr>
          <w:rFonts w:ascii="Times New Roman"/>
          <w:color w:val="000000"/>
          <w:spacing w:val="-13"/>
          <w:sz w:val="44"/>
          <w:szCs w:val="32"/>
        </w:rPr>
        <w:t xml:space="preserve"> </w:t>
      </w:r>
      <w:r>
        <w:rPr>
          <w:rFonts w:ascii="Times New Roman"/>
          <w:color w:val="000000"/>
          <w:spacing w:val="0"/>
          <w:sz w:val="44"/>
          <w:szCs w:val="32"/>
        </w:rPr>
        <w:t>Junali</w:t>
      </w:r>
      <w:r>
        <w:rPr>
          <w:rFonts w:ascii="Times New Roman"/>
          <w:color w:val="000000"/>
          <w:spacing w:val="-11"/>
          <w:sz w:val="44"/>
          <w:szCs w:val="32"/>
        </w:rPr>
        <w:t xml:space="preserve"> </w:t>
      </w:r>
      <w:r>
        <w:rPr>
          <w:rFonts w:ascii="Times New Roman"/>
          <w:color w:val="000000"/>
          <w:spacing w:val="0"/>
          <w:sz w:val="44"/>
          <w:szCs w:val="32"/>
        </w:rPr>
        <w:t>Jasmine</w:t>
      </w:r>
      <w:r>
        <w:rPr>
          <w:rFonts w:ascii="Times New Roman"/>
          <w:color w:val="000000"/>
          <w:spacing w:val="-6"/>
          <w:sz w:val="44"/>
          <w:szCs w:val="32"/>
        </w:rPr>
        <w:t xml:space="preserve"> </w:t>
      </w:r>
      <w:r>
        <w:rPr>
          <w:rFonts w:ascii="Times New Roman"/>
          <w:color w:val="000000"/>
          <w:spacing w:val="0"/>
          <w:sz w:val="44"/>
          <w:szCs w:val="32"/>
        </w:rPr>
        <w:t>Jena</w:t>
      </w:r>
    </w:p>
    <w:p w14:paraId="27377D6F">
      <w:pPr>
        <w:keepNext w:val="0"/>
        <w:keepLines w:val="0"/>
        <w:pageBreakBefore w:val="0"/>
        <w:framePr w:w="6929" w:wrap="auto" w:vAnchor="page" w:hAnchor="page" w:x="2693" w:y="14821"/>
        <w:widowControl w:val="0"/>
        <w:kinsoku/>
        <w:wordWrap/>
        <w:overflowPunct/>
        <w:topLinePunct w:val="0"/>
        <w:autoSpaceDE w:val="0"/>
        <w:autoSpaceDN w:val="0"/>
        <w:bidi w:val="0"/>
        <w:adjustRightInd/>
        <w:snapToGrid/>
        <w:spacing w:before="120" w:after="120" w:line="299" w:lineRule="exact"/>
        <w:ind w:left="881" w:right="0" w:firstLine="0"/>
        <w:jc w:val="left"/>
        <w:textAlignment w:val="auto"/>
        <w:rPr>
          <w:rFonts w:ascii="Times New Roman"/>
          <w:color w:val="000000"/>
          <w:spacing w:val="0"/>
          <w:sz w:val="27"/>
        </w:rPr>
      </w:pPr>
      <w:r>
        <w:rPr>
          <w:rFonts w:ascii="Times New Roman"/>
          <w:color w:val="000000"/>
          <w:spacing w:val="0"/>
          <w:sz w:val="27"/>
        </w:rPr>
        <w:t>SCHOOL OF COMPUTER ENGINEERING</w:t>
      </w:r>
    </w:p>
    <w:p w14:paraId="417F5F44">
      <w:pPr>
        <w:keepNext w:val="0"/>
        <w:keepLines w:val="0"/>
        <w:pageBreakBefore w:val="0"/>
        <w:framePr w:w="6929" w:wrap="auto" w:vAnchor="page" w:hAnchor="page" w:x="2693" w:y="14821"/>
        <w:widowControl w:val="0"/>
        <w:kinsoku/>
        <w:wordWrap/>
        <w:overflowPunct/>
        <w:topLinePunct w:val="0"/>
        <w:autoSpaceDE w:val="0"/>
        <w:autoSpaceDN w:val="0"/>
        <w:bidi w:val="0"/>
        <w:adjustRightInd/>
        <w:snapToGrid/>
        <w:spacing w:before="120" w:after="120" w:line="299" w:lineRule="exact"/>
        <w:ind w:left="0" w:right="0" w:firstLine="0"/>
        <w:jc w:val="left"/>
        <w:textAlignment w:val="auto"/>
        <w:rPr>
          <w:rFonts w:ascii="Times New Roman"/>
          <w:color w:val="000000"/>
          <w:spacing w:val="0"/>
          <w:sz w:val="27"/>
        </w:rPr>
      </w:pPr>
      <w:r>
        <w:rPr>
          <w:rFonts w:ascii="Times New Roman"/>
          <w:color w:val="000000"/>
          <w:spacing w:val="0"/>
          <w:sz w:val="27"/>
        </w:rPr>
        <w:t>KALINGA INSTITUTE OF INDUSTRIAL TECHNOLOGY</w:t>
      </w:r>
    </w:p>
    <w:p w14:paraId="46DCE7AA">
      <w:pPr>
        <w:keepNext w:val="0"/>
        <w:keepLines w:val="0"/>
        <w:pageBreakBefore w:val="0"/>
        <w:framePr w:w="6929" w:wrap="auto" w:vAnchor="page" w:hAnchor="page" w:x="2693" w:y="14821"/>
        <w:widowControl w:val="0"/>
        <w:kinsoku/>
        <w:wordWrap/>
        <w:overflowPunct/>
        <w:topLinePunct w:val="0"/>
        <w:autoSpaceDE w:val="0"/>
        <w:autoSpaceDN w:val="0"/>
        <w:bidi w:val="0"/>
        <w:adjustRightInd/>
        <w:snapToGrid/>
        <w:spacing w:before="120" w:after="120" w:line="299" w:lineRule="exact"/>
        <w:ind w:left="600" w:right="0" w:firstLine="0"/>
        <w:jc w:val="left"/>
        <w:textAlignment w:val="auto"/>
        <w:rPr>
          <w:rFonts w:ascii="Times New Roman"/>
          <w:color w:val="000000"/>
          <w:spacing w:val="0"/>
          <w:sz w:val="27"/>
        </w:rPr>
      </w:pPr>
      <w:r>
        <w:rPr>
          <w:rFonts w:ascii="Times New Roman"/>
          <w:color w:val="000000"/>
          <w:spacing w:val="-3"/>
          <w:sz w:val="27"/>
        </w:rPr>
        <w:t>BHUBANESWAR,</w:t>
      </w:r>
      <w:r>
        <w:rPr>
          <w:rFonts w:ascii="Times New Roman"/>
          <w:color w:val="000000"/>
          <w:spacing w:val="3"/>
          <w:sz w:val="27"/>
        </w:rPr>
        <w:t xml:space="preserve"> </w:t>
      </w:r>
      <w:r>
        <w:rPr>
          <w:rFonts w:ascii="Times New Roman"/>
          <w:color w:val="000000"/>
          <w:spacing w:val="0"/>
          <w:sz w:val="27"/>
        </w:rPr>
        <w:t>ODISHA - 751024 April 2024</w:t>
      </w:r>
    </w:p>
    <w:p w14:paraId="10406D30">
      <w:pPr>
        <w:keepNext w:val="0"/>
        <w:keepLines w:val="0"/>
        <w:pageBreakBefore w:val="0"/>
        <w:kinsoku/>
        <w:wordWrap/>
        <w:overflowPunct/>
        <w:topLinePunct w:val="0"/>
        <w:bidi w:val="0"/>
        <w:adjustRightInd/>
        <w:snapToGrid/>
        <w:spacing w:before="120" w:after="120" w:line="0" w:lineRule="exact"/>
        <w:ind w:left="0" w:right="0" w:firstLine="0"/>
        <w:jc w:val="left"/>
        <w:textAlignment w:val="auto"/>
        <w:rPr>
          <w:rFonts w:ascii="Arial"/>
          <w:color w:val="FF0000"/>
          <w:spacing w:val="0"/>
          <w:sz w:val="2"/>
        </w:rPr>
      </w:pPr>
      <w:r>
        <w:rPr>
          <w:sz w:val="2"/>
        </w:rPr>
        <mc:AlternateContent>
          <mc:Choice Requires="wps">
            <w:drawing>
              <wp:anchor distT="0" distB="0" distL="114300" distR="114300" simplePos="0" relativeHeight="251661312" behindDoc="0" locked="0" layoutInCell="1" allowOverlap="1">
                <wp:simplePos x="0" y="0"/>
                <wp:positionH relativeFrom="column">
                  <wp:posOffset>857885</wp:posOffset>
                </wp:positionH>
                <wp:positionV relativeFrom="paragraph">
                  <wp:posOffset>1124585</wp:posOffset>
                </wp:positionV>
                <wp:extent cx="5299710" cy="803910"/>
                <wp:effectExtent l="0" t="0" r="3810" b="3810"/>
                <wp:wrapNone/>
                <wp:docPr id="5" name="Text Box 5"/>
                <wp:cNvGraphicFramePr/>
                <a:graphic xmlns:a="http://schemas.openxmlformats.org/drawingml/2006/main">
                  <a:graphicData uri="http://schemas.microsoft.com/office/word/2010/wordprocessingShape">
                    <wps:wsp>
                      <wps:cNvSpPr txBox="1"/>
                      <wps:spPr>
                        <a:xfrm>
                          <a:off x="1600200" y="1885950"/>
                          <a:ext cx="5299710" cy="8039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A0EE74A">
                            <w:pPr>
                              <w:keepNext w:val="0"/>
                              <w:keepLines w:val="0"/>
                              <w:pageBreakBefore w:val="0"/>
                              <w:widowControl/>
                              <w:kinsoku/>
                              <w:wordWrap/>
                              <w:overflowPunct/>
                              <w:topLinePunct w:val="0"/>
                              <w:bidi w:val="0"/>
                              <w:adjustRightInd/>
                              <w:snapToGrid/>
                              <w:spacing w:after="120"/>
                              <w:ind w:left="0" w:firstLine="720" w:firstLineChars="0"/>
                              <w:textAlignment w:val="auto"/>
                              <w:rPr>
                                <w:rFonts w:hint="default"/>
                                <w:sz w:val="40"/>
                                <w:szCs w:val="40"/>
                                <w:lang w:val="en-IN"/>
                              </w:rPr>
                            </w:pPr>
                            <w:r>
                              <w:rPr>
                                <w:rFonts w:hint="default"/>
                                <w:sz w:val="40"/>
                                <w:szCs w:val="40"/>
                              </w:rPr>
                              <w:t>"</w:t>
                            </w:r>
                            <w:r>
                              <w:rPr>
                                <w:rFonts w:hint="default"/>
                                <w:sz w:val="40"/>
                                <w:szCs w:val="40"/>
                                <w:lang w:val="en-IN"/>
                              </w:rPr>
                              <w:tab/>
                            </w:r>
                            <w:r>
                              <w:rPr>
                                <w:rFonts w:hint="default"/>
                                <w:sz w:val="40"/>
                                <w:szCs w:val="40"/>
                                <w:lang w:val="en-IN"/>
                              </w:rPr>
                              <w:t xml:space="preserve">Healthcare Attrition Data </w:t>
                            </w:r>
                          </w:p>
                          <w:p w14:paraId="76FAE0F8">
                            <w:pPr>
                              <w:keepNext w:val="0"/>
                              <w:keepLines w:val="0"/>
                              <w:pageBreakBefore w:val="0"/>
                              <w:widowControl/>
                              <w:kinsoku/>
                              <w:wordWrap/>
                              <w:overflowPunct/>
                              <w:topLinePunct w:val="0"/>
                              <w:bidi w:val="0"/>
                              <w:adjustRightInd/>
                              <w:snapToGrid/>
                              <w:spacing w:before="0"/>
                              <w:ind w:left="398" w:leftChars="181" w:firstLine="200" w:firstLineChars="50"/>
                              <w:textAlignment w:val="auto"/>
                              <w:rPr>
                                <w:sz w:val="40"/>
                                <w:szCs w:val="40"/>
                              </w:rPr>
                            </w:pPr>
                            <w:r>
                              <w:rPr>
                                <w:rFonts w:hint="default"/>
                                <w:sz w:val="40"/>
                                <w:szCs w:val="40"/>
                                <w:lang w:val="en-IN"/>
                              </w:rPr>
                              <w:t>Prediction Using Machine Learining</w:t>
                            </w:r>
                            <w:r>
                              <w:rPr>
                                <w:rFonts w:hint="default"/>
                                <w:sz w:val="40"/>
                                <w:szCs w:val="40"/>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7.55pt;margin-top:88.55pt;height:63.3pt;width:417.3pt;z-index:251661312;mso-width-relative:page;mso-height-relative:page;" fillcolor="#FFFFFF [3201]" filled="t" stroked="f" coordsize="21600,21600" o:gfxdata="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Psc/DHVAAAACwEAAA8AAAAAAAAAAQAgAAAA&#10;IgAAAGRycy9kb3ducmV2LnhtbFBLAQIUABQAAAAIAIdO4kB+lVU1RwIAAJoEAAAOAAAAAAAAAAEA&#10;IAAAACQBAABkcnMvZTJvRG9jLnhtbFBLBQYAAAAABgAGAFkBAADdBQAAAAA=&#10;">
                <v:fill on="t" focussize="0,0"/>
                <v:stroke on="f" weight="0.5pt"/>
                <v:imagedata o:title=""/>
                <o:lock v:ext="edit" aspectratio="f"/>
                <v:textbox>
                  <w:txbxContent>
                    <w:p w14:paraId="4A0EE74A">
                      <w:pPr>
                        <w:keepNext w:val="0"/>
                        <w:keepLines w:val="0"/>
                        <w:pageBreakBefore w:val="0"/>
                        <w:widowControl/>
                        <w:kinsoku/>
                        <w:wordWrap/>
                        <w:overflowPunct/>
                        <w:topLinePunct w:val="0"/>
                        <w:bidi w:val="0"/>
                        <w:adjustRightInd/>
                        <w:snapToGrid/>
                        <w:spacing w:after="120"/>
                        <w:ind w:left="0" w:firstLine="720" w:firstLineChars="0"/>
                        <w:textAlignment w:val="auto"/>
                        <w:rPr>
                          <w:rFonts w:hint="default"/>
                          <w:sz w:val="40"/>
                          <w:szCs w:val="40"/>
                          <w:lang w:val="en-IN"/>
                        </w:rPr>
                      </w:pPr>
                      <w:r>
                        <w:rPr>
                          <w:rFonts w:hint="default"/>
                          <w:sz w:val="40"/>
                          <w:szCs w:val="40"/>
                        </w:rPr>
                        <w:t>"</w:t>
                      </w:r>
                      <w:r>
                        <w:rPr>
                          <w:rFonts w:hint="default"/>
                          <w:sz w:val="40"/>
                          <w:szCs w:val="40"/>
                          <w:lang w:val="en-IN"/>
                        </w:rPr>
                        <w:tab/>
                      </w:r>
                      <w:r>
                        <w:rPr>
                          <w:rFonts w:hint="default"/>
                          <w:sz w:val="40"/>
                          <w:szCs w:val="40"/>
                          <w:lang w:val="en-IN"/>
                        </w:rPr>
                        <w:t xml:space="preserve">Healthcare Attrition Data </w:t>
                      </w:r>
                    </w:p>
                    <w:p w14:paraId="76FAE0F8">
                      <w:pPr>
                        <w:keepNext w:val="0"/>
                        <w:keepLines w:val="0"/>
                        <w:pageBreakBefore w:val="0"/>
                        <w:widowControl/>
                        <w:kinsoku/>
                        <w:wordWrap/>
                        <w:overflowPunct/>
                        <w:topLinePunct w:val="0"/>
                        <w:bidi w:val="0"/>
                        <w:adjustRightInd/>
                        <w:snapToGrid/>
                        <w:spacing w:before="0"/>
                        <w:ind w:left="398" w:leftChars="181" w:firstLine="200" w:firstLineChars="50"/>
                        <w:textAlignment w:val="auto"/>
                        <w:rPr>
                          <w:sz w:val="40"/>
                          <w:szCs w:val="40"/>
                        </w:rPr>
                      </w:pPr>
                      <w:r>
                        <w:rPr>
                          <w:rFonts w:hint="default"/>
                          <w:sz w:val="40"/>
                          <w:szCs w:val="40"/>
                          <w:lang w:val="en-IN"/>
                        </w:rPr>
                        <w:t>Prediction Using Machine Learining</w:t>
                      </w:r>
                      <w:r>
                        <w:rPr>
                          <w:rFonts w:hint="default"/>
                          <w:sz w:val="40"/>
                          <w:szCs w:val="40"/>
                        </w:rPr>
                        <w:t>"</w:t>
                      </w:r>
                    </w:p>
                  </w:txbxContent>
                </v:textbox>
              </v:shape>
            </w:pict>
          </mc:Fallback>
        </mc:AlternateContent>
      </w:r>
      <w:r>
        <w:rPr>
          <w:sz w:val="2"/>
        </w:rPr>
        <mc:AlternateContent>
          <mc:Choice Requires="wps">
            <w:drawing>
              <wp:anchor distT="0" distB="0" distL="114300" distR="114300" simplePos="0" relativeHeight="251660288" behindDoc="0" locked="0" layoutInCell="1" allowOverlap="1">
                <wp:simplePos x="0" y="0"/>
                <wp:positionH relativeFrom="column">
                  <wp:posOffset>951865</wp:posOffset>
                </wp:positionH>
                <wp:positionV relativeFrom="paragraph">
                  <wp:posOffset>3361690</wp:posOffset>
                </wp:positionV>
                <wp:extent cx="4601210" cy="609600"/>
                <wp:effectExtent l="0" t="0" r="1270" b="0"/>
                <wp:wrapNone/>
                <wp:docPr id="4" name="Text Box 4"/>
                <wp:cNvGraphicFramePr/>
                <a:graphic xmlns:a="http://schemas.openxmlformats.org/drawingml/2006/main">
                  <a:graphicData uri="http://schemas.microsoft.com/office/word/2010/wordprocessingShape">
                    <wps:wsp>
                      <wps:cNvSpPr txBox="1"/>
                      <wps:spPr>
                        <a:xfrm>
                          <a:off x="1117600" y="4214495"/>
                          <a:ext cx="4601210" cy="609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C35F92A">
                            <w:pPr>
                              <w:ind w:firstLine="720" w:firstLineChars="200"/>
                              <w:rPr>
                                <w:rFonts w:hint="default"/>
                                <w:sz w:val="36"/>
                                <w:szCs w:val="36"/>
                                <w:lang w:val="en-IN"/>
                              </w:rPr>
                            </w:pPr>
                            <w:r>
                              <w:rPr>
                                <w:rFonts w:hint="default"/>
                                <w:sz w:val="36"/>
                                <w:szCs w:val="36"/>
                                <w:lang w:val="en-IN"/>
                              </w:rPr>
                              <w:t>Shubham Roy</w:t>
                            </w:r>
                            <w:r>
                              <w:rPr>
                                <w:rFonts w:hint="default"/>
                                <w:sz w:val="36"/>
                                <w:szCs w:val="36"/>
                                <w:lang w:val="en-US"/>
                              </w:rPr>
                              <w:t xml:space="preserve">                210521</w:t>
                            </w:r>
                            <w:r>
                              <w:rPr>
                                <w:rFonts w:hint="default"/>
                                <w:sz w:val="36"/>
                                <w:szCs w:val="36"/>
                                <w:lang w:val="en-IN"/>
                              </w:rPr>
                              <w:t>92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4.95pt;margin-top:264.7pt;height:48pt;width:362.3pt;z-index:251660288;mso-width-relative:page;mso-height-relative:page;" fillcolor="#FFFFFF [3201]" filled="t" stroked="f" coordsize="21600,21600" o:gfxdata="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lI/W1NcAAAALAQAADwAAAAAAAAABACAA&#10;AAAiAAAAZHJzL2Rvd25yZXYueG1sUEsBAhQAFAAAAAgAh07iQEOCuAxHAgAAmgQAAA4AAAAAAAAA&#10;AQAgAAAAJgEAAGRycy9lMm9Eb2MueG1sUEsFBgAAAAAGAAYAWQEAAN8FAAAAAA==&#10;">
                <v:fill on="t" focussize="0,0"/>
                <v:stroke on="f" weight="0.5pt"/>
                <v:imagedata o:title=""/>
                <o:lock v:ext="edit" aspectratio="f"/>
                <v:textbox>
                  <w:txbxContent>
                    <w:p w14:paraId="6C35F92A">
                      <w:pPr>
                        <w:ind w:firstLine="720" w:firstLineChars="200"/>
                        <w:rPr>
                          <w:rFonts w:hint="default"/>
                          <w:sz w:val="36"/>
                          <w:szCs w:val="36"/>
                          <w:lang w:val="en-IN"/>
                        </w:rPr>
                      </w:pPr>
                      <w:r>
                        <w:rPr>
                          <w:rFonts w:hint="default"/>
                          <w:sz w:val="36"/>
                          <w:szCs w:val="36"/>
                          <w:lang w:val="en-IN"/>
                        </w:rPr>
                        <w:t>Shubham Roy</w:t>
                      </w:r>
                      <w:r>
                        <w:rPr>
                          <w:rFonts w:hint="default"/>
                          <w:sz w:val="36"/>
                          <w:szCs w:val="36"/>
                          <w:lang w:val="en-US"/>
                        </w:rPr>
                        <w:t xml:space="preserve">                210521</w:t>
                      </w:r>
                      <w:r>
                        <w:rPr>
                          <w:rFonts w:hint="default"/>
                          <w:sz w:val="36"/>
                          <w:szCs w:val="36"/>
                          <w:lang w:val="en-IN"/>
                        </w:rPr>
                        <w:t>92</w:t>
                      </w:r>
                    </w:p>
                  </w:txbxContent>
                </v:textbox>
              </v:shape>
            </w:pict>
          </mc:Fallback>
        </mc:AlternateContent>
      </w:r>
      <w:r>
        <w:rPr>
          <w:rFonts w:ascii="Arial"/>
          <w:color w:val="FF0000"/>
          <w:spacing w:val="0"/>
          <w:sz w:val="2"/>
        </w:rPr>
        <w:br w:type="page"/>
      </w:r>
    </w:p>
    <w:p w14:paraId="23C5900F">
      <w:pPr>
        <w:keepNext w:val="0"/>
        <w:keepLines w:val="0"/>
        <w:pageBreakBefore w:val="0"/>
        <w:kinsoku/>
        <w:wordWrap/>
        <w:overflowPunct/>
        <w:topLinePunct w:val="0"/>
        <w:bidi w:val="0"/>
        <w:adjustRightInd/>
        <w:snapToGrid/>
        <w:spacing w:before="120" w:after="120" w:line="0" w:lineRule="exact"/>
        <w:ind w:left="0" w:right="0" w:firstLine="0"/>
        <w:jc w:val="left"/>
        <w:textAlignment w:val="auto"/>
        <w:rPr>
          <w:rFonts w:ascii="Arial"/>
          <w:color w:val="FF0000"/>
          <w:spacing w:val="0"/>
          <w:sz w:val="2"/>
        </w:rPr>
      </w:pPr>
      <w:r>
        <w:drawing>
          <wp:anchor distT="0" distB="0" distL="114300" distR="114300" simplePos="0" relativeHeight="251659264" behindDoc="1" locked="0" layoutInCell="1" allowOverlap="1">
            <wp:simplePos x="0" y="0"/>
            <wp:positionH relativeFrom="page">
              <wp:posOffset>-401955</wp:posOffset>
            </wp:positionH>
            <wp:positionV relativeFrom="page">
              <wp:posOffset>-3810</wp:posOffset>
            </wp:positionV>
            <wp:extent cx="7797800" cy="10083800"/>
            <wp:effectExtent l="0" t="0" r="5080" b="5080"/>
            <wp:wrapNone/>
            <wp:docPr id="3" name="_x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_x00001"/>
                    <pic:cNvPicPr>
                      <a:picLocks noChangeAspect="1"/>
                    </pic:cNvPicPr>
                  </pic:nvPicPr>
                  <pic:blipFill>
                    <a:blip r:embed="rId6"/>
                    <a:stretch>
                      <a:fillRect/>
                    </a:stretch>
                  </pic:blipFill>
                  <pic:spPr>
                    <a:xfrm>
                      <a:off x="0" y="0"/>
                      <a:ext cx="7797800" cy="10083800"/>
                    </a:xfrm>
                    <a:prstGeom prst="rect">
                      <a:avLst/>
                    </a:prstGeom>
                    <a:noFill/>
                    <a:ln w="9525">
                      <a:noFill/>
                    </a:ln>
                  </pic:spPr>
                </pic:pic>
              </a:graphicData>
            </a:graphic>
          </wp:anchor>
        </w:drawing>
      </w:r>
      <w:r>
        <w:rPr>
          <w:rFonts w:ascii="Arial"/>
          <w:color w:val="FF0000"/>
          <w:spacing w:val="0"/>
          <w:sz w:val="2"/>
        </w:rPr>
        <w:t xml:space="preserve"> </w:t>
      </w:r>
    </w:p>
    <w:p w14:paraId="6964ACD3">
      <w:pPr>
        <w:keepNext w:val="0"/>
        <w:keepLines w:val="0"/>
        <w:pageBreakBefore w:val="0"/>
        <w:framePr w:w="3468" w:wrap="auto" w:vAnchor="page" w:hAnchor="page" w:x="4264" w:y="2097"/>
        <w:widowControl w:val="0"/>
        <w:kinsoku/>
        <w:wordWrap/>
        <w:overflowPunct/>
        <w:topLinePunct w:val="0"/>
        <w:autoSpaceDE w:val="0"/>
        <w:autoSpaceDN w:val="0"/>
        <w:bidi w:val="0"/>
        <w:adjustRightInd/>
        <w:snapToGrid/>
        <w:spacing w:before="120" w:after="120" w:line="432" w:lineRule="exact"/>
        <w:ind w:left="0" w:right="0" w:firstLine="0"/>
        <w:jc w:val="left"/>
        <w:textAlignment w:val="auto"/>
        <w:rPr>
          <w:rFonts w:ascii="Times New Roman"/>
          <w:color w:val="000000"/>
          <w:spacing w:val="0"/>
          <w:sz w:val="39"/>
        </w:rPr>
      </w:pPr>
      <w:r>
        <w:rPr>
          <w:rFonts w:ascii="Times New Roman"/>
          <w:b/>
          <w:color w:val="000000"/>
          <w:spacing w:val="0"/>
          <w:sz w:val="39"/>
        </w:rPr>
        <w:t>Acknowledgements</w:t>
      </w:r>
    </w:p>
    <w:p w14:paraId="651D3E62">
      <w:pPr>
        <w:keepNext w:val="0"/>
        <w:keepLines w:val="0"/>
        <w:pageBreakBefore w:val="0"/>
        <w:framePr w:w="9374" w:wrap="auto" w:vAnchor="page" w:hAnchor="page" w:x="1339" w:y="3116"/>
        <w:widowControl w:val="0"/>
        <w:kinsoku/>
        <w:wordWrap/>
        <w:overflowPunct/>
        <w:topLinePunct w:val="0"/>
        <w:autoSpaceDE w:val="0"/>
        <w:autoSpaceDN w:val="0"/>
        <w:bidi w:val="0"/>
        <w:adjustRightInd/>
        <w:snapToGrid/>
        <w:spacing w:before="120" w:after="120" w:line="310" w:lineRule="exact"/>
        <w:ind w:left="0" w:right="0" w:firstLine="0"/>
        <w:jc w:val="left"/>
        <w:textAlignment w:val="auto"/>
        <w:rPr>
          <w:rFonts w:ascii="Times New Roman"/>
          <w:color w:val="000000"/>
          <w:spacing w:val="0"/>
          <w:sz w:val="28"/>
        </w:rPr>
      </w:pPr>
      <w:r>
        <w:rPr>
          <w:rFonts w:ascii="Times New Roman"/>
          <w:color w:val="000000"/>
          <w:spacing w:val="0"/>
          <w:sz w:val="28"/>
        </w:rPr>
        <w:t>I</w:t>
      </w:r>
      <w:r>
        <w:rPr>
          <w:rFonts w:ascii="Times New Roman"/>
          <w:color w:val="000000"/>
          <w:spacing w:val="-23"/>
          <w:sz w:val="28"/>
        </w:rPr>
        <w:t xml:space="preserve"> </w:t>
      </w:r>
      <w:r>
        <w:rPr>
          <w:rFonts w:ascii="Times New Roman"/>
          <w:color w:val="000000"/>
          <w:spacing w:val="0"/>
          <w:sz w:val="28"/>
        </w:rPr>
        <w:t>am</w:t>
      </w:r>
      <w:r>
        <w:rPr>
          <w:rFonts w:ascii="Times New Roman"/>
          <w:color w:val="000000"/>
          <w:spacing w:val="-12"/>
          <w:sz w:val="28"/>
        </w:rPr>
        <w:t xml:space="preserve"> </w:t>
      </w:r>
      <w:r>
        <w:rPr>
          <w:rFonts w:ascii="Times New Roman"/>
          <w:color w:val="000000"/>
          <w:spacing w:val="0"/>
          <w:sz w:val="28"/>
        </w:rPr>
        <w:t>profoundly</w:t>
      </w:r>
      <w:r>
        <w:rPr>
          <w:rFonts w:ascii="Times New Roman"/>
          <w:color w:val="000000"/>
          <w:spacing w:val="-14"/>
          <w:sz w:val="28"/>
        </w:rPr>
        <w:t xml:space="preserve"> </w:t>
      </w:r>
      <w:r>
        <w:rPr>
          <w:rFonts w:ascii="Times New Roman"/>
          <w:color w:val="000000"/>
          <w:spacing w:val="0"/>
          <w:sz w:val="28"/>
        </w:rPr>
        <w:t>grateful</w:t>
      </w:r>
      <w:r>
        <w:rPr>
          <w:rFonts w:ascii="Times New Roman"/>
          <w:color w:val="000000"/>
          <w:spacing w:val="-21"/>
          <w:sz w:val="28"/>
        </w:rPr>
        <w:t xml:space="preserve"> </w:t>
      </w:r>
      <w:r>
        <w:rPr>
          <w:rFonts w:ascii="Times New Roman"/>
          <w:color w:val="000000"/>
          <w:spacing w:val="0"/>
          <w:sz w:val="28"/>
        </w:rPr>
        <w:t>to</w:t>
      </w:r>
      <w:r>
        <w:rPr>
          <w:rFonts w:ascii="Times New Roman"/>
          <w:color w:val="000000"/>
          <w:spacing w:val="112"/>
          <w:sz w:val="28"/>
        </w:rPr>
        <w:t xml:space="preserve"> </w:t>
      </w:r>
      <w:r>
        <w:rPr>
          <w:rFonts w:ascii="Times New Roman"/>
          <w:b/>
          <w:color w:val="000000"/>
          <w:spacing w:val="0"/>
          <w:sz w:val="28"/>
        </w:rPr>
        <w:t>Dr.</w:t>
      </w:r>
      <w:r>
        <w:rPr>
          <w:rFonts w:ascii="Times New Roman"/>
          <w:b/>
          <w:color w:val="000000"/>
          <w:spacing w:val="-26"/>
          <w:sz w:val="28"/>
        </w:rPr>
        <w:t xml:space="preserve"> </w:t>
      </w:r>
      <w:r>
        <w:rPr>
          <w:rFonts w:ascii="Times New Roman"/>
          <w:b/>
          <w:color w:val="000000"/>
          <w:spacing w:val="0"/>
          <w:sz w:val="28"/>
        </w:rPr>
        <w:t>Junali</w:t>
      </w:r>
      <w:r>
        <w:rPr>
          <w:rFonts w:ascii="Times New Roman"/>
          <w:b/>
          <w:color w:val="000000"/>
          <w:spacing w:val="-17"/>
          <w:sz w:val="28"/>
        </w:rPr>
        <w:t xml:space="preserve"> </w:t>
      </w:r>
      <w:r>
        <w:rPr>
          <w:rFonts w:ascii="Times New Roman"/>
          <w:b/>
          <w:color w:val="000000"/>
          <w:spacing w:val="0"/>
          <w:sz w:val="28"/>
        </w:rPr>
        <w:t>Jasmine</w:t>
      </w:r>
      <w:r>
        <w:rPr>
          <w:rFonts w:ascii="Times New Roman"/>
          <w:b/>
          <w:color w:val="000000"/>
          <w:spacing w:val="-10"/>
          <w:sz w:val="28"/>
        </w:rPr>
        <w:t xml:space="preserve"> </w:t>
      </w:r>
      <w:r>
        <w:rPr>
          <w:rFonts w:ascii="Times New Roman"/>
          <w:b/>
          <w:color w:val="000000"/>
          <w:spacing w:val="0"/>
          <w:sz w:val="28"/>
        </w:rPr>
        <w:t>Jena</w:t>
      </w:r>
      <w:r>
        <w:rPr>
          <w:rFonts w:ascii="Times New Roman"/>
          <w:b/>
          <w:color w:val="000000"/>
          <w:spacing w:val="50"/>
          <w:sz w:val="28"/>
        </w:rPr>
        <w:t xml:space="preserve"> </w:t>
      </w:r>
      <w:r>
        <w:rPr>
          <w:rFonts w:ascii="Times New Roman"/>
          <w:color w:val="000000"/>
          <w:spacing w:val="0"/>
          <w:sz w:val="28"/>
        </w:rPr>
        <w:t>of</w:t>
      </w:r>
      <w:r>
        <w:rPr>
          <w:rFonts w:ascii="Times New Roman"/>
          <w:color w:val="000000"/>
          <w:spacing w:val="-23"/>
          <w:sz w:val="28"/>
        </w:rPr>
        <w:t xml:space="preserve"> </w:t>
      </w:r>
      <w:r>
        <w:rPr>
          <w:rFonts w:ascii="Times New Roman"/>
          <w:color w:val="000000"/>
          <w:spacing w:val="0"/>
          <w:sz w:val="28"/>
        </w:rPr>
        <w:t>Affiliation</w:t>
      </w:r>
      <w:r>
        <w:rPr>
          <w:rFonts w:ascii="Times New Roman"/>
          <w:color w:val="000000"/>
          <w:spacing w:val="-12"/>
          <w:sz w:val="28"/>
        </w:rPr>
        <w:t xml:space="preserve"> </w:t>
      </w:r>
      <w:r>
        <w:rPr>
          <w:rFonts w:ascii="Times New Roman"/>
          <w:color w:val="000000"/>
          <w:spacing w:val="0"/>
          <w:sz w:val="28"/>
        </w:rPr>
        <w:t>for</w:t>
      </w:r>
      <w:r>
        <w:rPr>
          <w:rFonts w:ascii="Times New Roman"/>
          <w:color w:val="000000"/>
          <w:spacing w:val="-16"/>
          <w:sz w:val="28"/>
        </w:rPr>
        <w:t xml:space="preserve"> </w:t>
      </w:r>
      <w:r>
        <w:rPr>
          <w:rFonts w:ascii="Times New Roman"/>
          <w:color w:val="000000"/>
          <w:spacing w:val="0"/>
          <w:sz w:val="28"/>
        </w:rPr>
        <w:t>her</w:t>
      </w:r>
      <w:r>
        <w:rPr>
          <w:rFonts w:ascii="Times New Roman"/>
          <w:color w:val="000000"/>
          <w:spacing w:val="-28"/>
          <w:sz w:val="28"/>
        </w:rPr>
        <w:t xml:space="preserve"> </w:t>
      </w:r>
      <w:r>
        <w:rPr>
          <w:rFonts w:ascii="Times New Roman"/>
          <w:color w:val="000000"/>
          <w:spacing w:val="0"/>
          <w:sz w:val="28"/>
        </w:rPr>
        <w:t>expert</w:t>
      </w:r>
    </w:p>
    <w:p w14:paraId="233FB352">
      <w:pPr>
        <w:keepNext w:val="0"/>
        <w:keepLines w:val="0"/>
        <w:pageBreakBefore w:val="0"/>
        <w:framePr w:w="9374" w:wrap="auto" w:vAnchor="page" w:hAnchor="page" w:x="1339" w:y="3116"/>
        <w:widowControl w:val="0"/>
        <w:kinsoku/>
        <w:wordWrap/>
        <w:overflowPunct/>
        <w:topLinePunct w:val="0"/>
        <w:autoSpaceDE w:val="0"/>
        <w:autoSpaceDN w:val="0"/>
        <w:bidi w:val="0"/>
        <w:adjustRightInd/>
        <w:snapToGrid/>
        <w:spacing w:before="120" w:after="120" w:line="310" w:lineRule="exact"/>
        <w:ind w:left="26" w:right="0" w:firstLine="0"/>
        <w:jc w:val="left"/>
        <w:textAlignment w:val="auto"/>
        <w:rPr>
          <w:rFonts w:ascii="Times New Roman"/>
          <w:color w:val="000000"/>
          <w:spacing w:val="0"/>
          <w:sz w:val="28"/>
        </w:rPr>
      </w:pPr>
      <w:r>
        <w:rPr>
          <w:rFonts w:ascii="Times New Roman"/>
          <w:color w:val="000000"/>
          <w:spacing w:val="0"/>
          <w:sz w:val="28"/>
        </w:rPr>
        <w:t>guidance and continuous encouragement throughout to see that this project meets</w:t>
      </w:r>
    </w:p>
    <w:p w14:paraId="64A9BB00">
      <w:pPr>
        <w:keepNext w:val="0"/>
        <w:keepLines w:val="0"/>
        <w:pageBreakBefore w:val="0"/>
        <w:framePr w:w="9374" w:wrap="auto" w:vAnchor="page" w:hAnchor="page" w:x="1339" w:y="3116"/>
        <w:widowControl w:val="0"/>
        <w:kinsoku/>
        <w:wordWrap/>
        <w:overflowPunct/>
        <w:topLinePunct w:val="0"/>
        <w:autoSpaceDE w:val="0"/>
        <w:autoSpaceDN w:val="0"/>
        <w:bidi w:val="0"/>
        <w:adjustRightInd/>
        <w:snapToGrid/>
        <w:spacing w:before="120" w:after="120" w:line="310" w:lineRule="exact"/>
        <w:ind w:left="1676" w:right="0" w:firstLine="0"/>
        <w:jc w:val="left"/>
        <w:textAlignment w:val="auto"/>
        <w:rPr>
          <w:rFonts w:ascii="Times New Roman"/>
          <w:color w:val="000000"/>
          <w:spacing w:val="0"/>
          <w:sz w:val="28"/>
        </w:rPr>
      </w:pPr>
      <w:r>
        <w:rPr>
          <w:rFonts w:ascii="Times New Roman"/>
          <w:color w:val="000000"/>
          <w:spacing w:val="0"/>
          <w:sz w:val="28"/>
        </w:rPr>
        <w:t xml:space="preserve">its </w:t>
      </w:r>
      <w:r>
        <w:rPr>
          <w:rFonts w:ascii="Times New Roman"/>
          <w:color w:val="000000"/>
          <w:spacing w:val="-1"/>
          <w:sz w:val="28"/>
        </w:rPr>
        <w:t>target</w:t>
      </w:r>
      <w:r>
        <w:rPr>
          <w:rFonts w:ascii="Times New Roman"/>
          <w:color w:val="000000"/>
          <w:spacing w:val="1"/>
          <w:sz w:val="28"/>
        </w:rPr>
        <w:t xml:space="preserve"> </w:t>
      </w:r>
      <w:r>
        <w:rPr>
          <w:rFonts w:ascii="Times New Roman"/>
          <w:color w:val="000000"/>
          <w:spacing w:val="0"/>
          <w:sz w:val="28"/>
        </w:rPr>
        <w:t>since its commencement to its completion.</w:t>
      </w:r>
    </w:p>
    <w:p w14:paraId="6A88DD4D">
      <w:pPr>
        <w:keepNext w:val="0"/>
        <w:keepLines w:val="0"/>
        <w:pageBreakBefore w:val="0"/>
        <w:framePr w:w="3100" w:wrap="auto" w:vAnchor="page" w:hAnchor="page" w:x="8012" w:y="4900"/>
        <w:widowControl w:val="0"/>
        <w:kinsoku/>
        <w:wordWrap/>
        <w:overflowPunct/>
        <w:topLinePunct w:val="0"/>
        <w:autoSpaceDE w:val="0"/>
        <w:autoSpaceDN w:val="0"/>
        <w:bidi w:val="0"/>
        <w:adjustRightInd/>
        <w:snapToGrid/>
        <w:spacing w:before="120" w:after="120" w:line="365" w:lineRule="exact"/>
        <w:ind w:left="0" w:right="0" w:firstLine="0"/>
        <w:jc w:val="left"/>
        <w:textAlignment w:val="auto"/>
        <w:rPr>
          <w:rFonts w:hint="default" w:ascii="Times New Roman"/>
          <w:color w:val="000000"/>
          <w:spacing w:val="0"/>
          <w:sz w:val="33"/>
          <w:lang w:val="en-IN"/>
        </w:rPr>
      </w:pPr>
      <w:r>
        <w:rPr>
          <w:rFonts w:hint="default"/>
          <w:color w:val="000000"/>
          <w:spacing w:val="0"/>
          <w:sz w:val="33"/>
          <w:lang w:val="en-IN"/>
        </w:rPr>
        <w:t>Shubham Roy</w:t>
      </w:r>
    </w:p>
    <w:p w14:paraId="0F76BD8C">
      <w:pPr>
        <w:keepNext w:val="0"/>
        <w:keepLines w:val="0"/>
        <w:pageBreakBefore w:val="0"/>
        <w:kinsoku/>
        <w:wordWrap/>
        <w:overflowPunct/>
        <w:topLinePunct w:val="0"/>
        <w:bidi w:val="0"/>
        <w:adjustRightInd/>
        <w:snapToGrid/>
        <w:spacing w:before="120" w:after="120" w:line="0" w:lineRule="exact"/>
        <w:ind w:left="0" w:right="0" w:firstLine="0"/>
        <w:jc w:val="left"/>
        <w:textAlignment w:val="auto"/>
        <w:rPr>
          <w:rFonts w:ascii="Arial"/>
          <w:color w:val="FF0000"/>
          <w:spacing w:val="0"/>
          <w:sz w:val="2"/>
        </w:rPr>
      </w:pPr>
      <w:r>
        <w:rPr>
          <w:rFonts w:ascii="Arial"/>
          <w:color w:val="FF0000"/>
          <w:spacing w:val="0"/>
          <w:sz w:val="2"/>
        </w:rPr>
        <w:br w:type="page"/>
      </w:r>
    </w:p>
    <w:p w14:paraId="518E645E">
      <w:pPr>
        <w:keepNext w:val="0"/>
        <w:keepLines w:val="0"/>
        <w:pageBreakBefore w:val="0"/>
        <w:kinsoku/>
        <w:wordWrap/>
        <w:overflowPunct/>
        <w:topLinePunct w:val="0"/>
        <w:bidi w:val="0"/>
        <w:adjustRightInd/>
        <w:snapToGrid/>
        <w:spacing w:before="120" w:after="120" w:line="0" w:lineRule="exact"/>
        <w:ind w:left="0" w:right="0" w:firstLine="0"/>
        <w:jc w:val="left"/>
        <w:textAlignment w:val="auto"/>
        <w:rPr>
          <w:rFonts w:hint="default" w:ascii="Times New Roman" w:hAnsi="Times New Roman" w:cs="Times New Roman"/>
          <w:color w:val="FF0000"/>
          <w:spacing w:val="0"/>
          <w:sz w:val="39"/>
          <w:szCs w:val="39"/>
          <w:lang w:val="en-US"/>
        </w:rPr>
      </w:pPr>
      <w:r>
        <w:rPr>
          <w:rFonts w:ascii="Arial"/>
          <w:color w:val="FF0000"/>
          <w:spacing w:val="0"/>
          <w:sz w:val="2"/>
        </w:rPr>
        <w:t xml:space="preserve"> </w:t>
      </w:r>
      <w:r>
        <w:rPr>
          <w:rFonts w:hint="default" w:ascii="Times New Roman" w:hAnsi="Times New Roman" w:cs="Times New Roman"/>
          <w:color w:val="FF0000"/>
          <w:spacing w:val="0"/>
          <w:sz w:val="39"/>
          <w:szCs w:val="39"/>
          <w:lang w:val="en-US"/>
        </w:rPr>
        <w:tab/>
      </w:r>
      <w:r>
        <w:rPr>
          <w:rFonts w:hint="default" w:ascii="Times New Roman" w:hAnsi="Times New Roman" w:cs="Times New Roman"/>
          <w:color w:val="FF0000"/>
          <w:spacing w:val="0"/>
          <w:sz w:val="39"/>
          <w:szCs w:val="39"/>
          <w:lang w:val="en-US"/>
        </w:rPr>
        <w:tab/>
      </w:r>
      <w:r>
        <w:rPr>
          <w:rFonts w:hint="default" w:ascii="Times New Roman" w:hAnsi="Times New Roman" w:cs="Times New Roman"/>
          <w:color w:val="FF0000"/>
          <w:spacing w:val="0"/>
          <w:sz w:val="39"/>
          <w:szCs w:val="39"/>
          <w:lang w:val="en-US"/>
        </w:rPr>
        <w:tab/>
      </w:r>
      <w:r>
        <w:rPr>
          <w:rFonts w:hint="default" w:ascii="Times New Roman" w:hAnsi="Times New Roman" w:cs="Times New Roman"/>
          <w:color w:val="FF0000"/>
          <w:spacing w:val="0"/>
          <w:sz w:val="39"/>
          <w:szCs w:val="39"/>
          <w:lang w:val="en-US"/>
        </w:rPr>
        <w:tab/>
      </w:r>
      <w:r>
        <w:rPr>
          <w:rFonts w:hint="default" w:ascii="Times New Roman" w:hAnsi="Times New Roman" w:cs="Times New Roman"/>
          <w:color w:val="FF0000"/>
          <w:spacing w:val="0"/>
          <w:sz w:val="39"/>
          <w:szCs w:val="39"/>
          <w:lang w:val="en-US"/>
        </w:rPr>
        <w:tab/>
      </w:r>
    </w:p>
    <w:p w14:paraId="3D036F83">
      <w:pPr>
        <w:keepNext w:val="0"/>
        <w:keepLines w:val="0"/>
        <w:pageBreakBefore w:val="0"/>
        <w:kinsoku/>
        <w:wordWrap/>
        <w:overflowPunct/>
        <w:topLinePunct w:val="0"/>
        <w:bidi w:val="0"/>
        <w:adjustRightInd/>
        <w:snapToGrid/>
        <w:spacing w:before="120" w:after="120" w:line="0" w:lineRule="exact"/>
        <w:ind w:left="0" w:right="0" w:firstLine="0"/>
        <w:jc w:val="left"/>
        <w:textAlignment w:val="auto"/>
        <w:rPr>
          <w:rFonts w:hint="default" w:ascii="Times New Roman" w:hAnsi="Times New Roman" w:cs="Times New Roman"/>
          <w:b/>
          <w:bCs/>
          <w:color w:val="000000" w:themeColor="text1"/>
          <w:spacing w:val="0"/>
          <w:sz w:val="39"/>
          <w:szCs w:val="39"/>
          <w:lang w:val="en-US"/>
          <w14:textFill>
            <w14:solidFill>
              <w14:schemeClr w14:val="tx1"/>
            </w14:solidFill>
          </w14:textFill>
        </w:rPr>
      </w:pPr>
      <w:r>
        <w:rPr>
          <w:rFonts w:hint="default" w:ascii="Times New Roman" w:hAnsi="Times New Roman" w:cs="Times New Roman"/>
          <w:color w:val="FF0000"/>
          <w:spacing w:val="0"/>
          <w:sz w:val="39"/>
          <w:szCs w:val="39"/>
          <w:lang w:val="en-US"/>
        </w:rPr>
        <w:tab/>
      </w:r>
      <w:r>
        <w:rPr>
          <w:rFonts w:hint="default" w:ascii="Times New Roman" w:hAnsi="Times New Roman" w:cs="Times New Roman"/>
          <w:color w:val="FF0000"/>
          <w:spacing w:val="0"/>
          <w:sz w:val="39"/>
          <w:szCs w:val="39"/>
          <w:lang w:val="en-US"/>
        </w:rPr>
        <w:tab/>
      </w:r>
      <w:r>
        <w:rPr>
          <w:rFonts w:hint="default" w:ascii="Times New Roman" w:hAnsi="Times New Roman" w:cs="Times New Roman"/>
          <w:color w:val="FF0000"/>
          <w:spacing w:val="0"/>
          <w:sz w:val="39"/>
          <w:szCs w:val="39"/>
          <w:lang w:val="en-US"/>
        </w:rPr>
        <w:tab/>
      </w:r>
      <w:r>
        <w:rPr>
          <w:rFonts w:hint="default" w:ascii="Times New Roman" w:hAnsi="Times New Roman" w:cs="Times New Roman"/>
          <w:color w:val="FF0000"/>
          <w:spacing w:val="0"/>
          <w:sz w:val="39"/>
          <w:szCs w:val="39"/>
          <w:lang w:val="en-US"/>
        </w:rPr>
        <w:tab/>
      </w:r>
      <w:r>
        <w:rPr>
          <w:rFonts w:hint="default" w:cs="Times New Roman"/>
          <w:color w:val="FF0000"/>
          <w:spacing w:val="0"/>
          <w:sz w:val="39"/>
          <w:szCs w:val="39"/>
          <w:lang w:val="en-US"/>
        </w:rPr>
        <w:t xml:space="preserve">              </w:t>
      </w:r>
      <w:r>
        <w:rPr>
          <w:rFonts w:hint="default" w:ascii="Times New Roman" w:hAnsi="Times New Roman" w:cs="Times New Roman"/>
          <w:color w:val="FF0000"/>
          <w:spacing w:val="0"/>
          <w:sz w:val="39"/>
          <w:szCs w:val="39"/>
          <w:lang w:val="en-US"/>
        </w:rPr>
        <w:t xml:space="preserve"> </w:t>
      </w:r>
      <w:r>
        <w:rPr>
          <w:rFonts w:hint="default" w:ascii="Times New Roman" w:hAnsi="Times New Roman" w:cs="Times New Roman"/>
          <w:b/>
          <w:bCs/>
          <w:color w:val="000000" w:themeColor="text1"/>
          <w:spacing w:val="0"/>
          <w:sz w:val="39"/>
          <w:szCs w:val="39"/>
          <w:u w:val="single"/>
          <w:lang w:val="en-US"/>
          <w14:textFill>
            <w14:solidFill>
              <w14:schemeClr w14:val="tx1"/>
            </w14:solidFill>
          </w14:textFill>
        </w:rPr>
        <w:t>Abstract</w:t>
      </w:r>
    </w:p>
    <w:p w14:paraId="5CC41F51">
      <w:pPr>
        <w:keepNext w:val="0"/>
        <w:keepLines w:val="0"/>
        <w:pageBreakBefore w:val="0"/>
        <w:kinsoku/>
        <w:wordWrap/>
        <w:overflowPunct/>
        <w:topLinePunct w:val="0"/>
        <w:bidi w:val="0"/>
        <w:adjustRightInd/>
        <w:snapToGrid/>
        <w:spacing w:before="120" w:after="120" w:line="0" w:lineRule="exact"/>
        <w:ind w:left="0" w:right="0" w:firstLine="0"/>
        <w:jc w:val="left"/>
        <w:textAlignment w:val="auto"/>
        <w:rPr>
          <w:rFonts w:hint="default" w:ascii="Times New Roman" w:hAnsi="Times New Roman" w:cs="Times New Roman"/>
          <w:b/>
          <w:bCs/>
          <w:color w:val="000000" w:themeColor="text1"/>
          <w:spacing w:val="0"/>
          <w:sz w:val="39"/>
          <w:szCs w:val="39"/>
          <w:lang w:val="en-US"/>
          <w14:textFill>
            <w14:solidFill>
              <w14:schemeClr w14:val="tx1"/>
            </w14:solidFill>
          </w14:textFill>
        </w:rPr>
      </w:pPr>
    </w:p>
    <w:p w14:paraId="05F1489F">
      <w:pPr>
        <w:keepNext w:val="0"/>
        <w:keepLines w:val="0"/>
        <w:pageBreakBefore w:val="0"/>
        <w:kinsoku/>
        <w:wordWrap/>
        <w:overflowPunct/>
        <w:topLinePunct w:val="0"/>
        <w:bidi w:val="0"/>
        <w:adjustRightInd/>
        <w:snapToGrid/>
        <w:spacing w:before="120" w:after="120" w:line="0" w:lineRule="exact"/>
        <w:ind w:left="440" w:leftChars="200" w:right="359" w:rightChars="163" w:firstLine="0" w:firstLineChars="0"/>
        <w:jc w:val="left"/>
        <w:textAlignment w:val="auto"/>
        <w:rPr>
          <w:rFonts w:hint="default" w:ascii="Times New Roman" w:hAnsi="Times New Roman"/>
          <w:b w:val="0"/>
          <w:bCs w:val="0"/>
          <w:color w:val="000000" w:themeColor="text1"/>
          <w:spacing w:val="0"/>
          <w:sz w:val="28"/>
          <w:szCs w:val="28"/>
          <w:lang w:val="en-US"/>
          <w14:textFill>
            <w14:solidFill>
              <w14:schemeClr w14:val="tx1"/>
            </w14:solidFill>
          </w14:textFill>
        </w:rPr>
      </w:pPr>
      <w:r>
        <w:rPr>
          <w:rFonts w:hint="default" w:ascii="Times New Roman" w:hAnsi="Times New Roman"/>
          <w:b w:val="0"/>
          <w:bCs w:val="0"/>
          <w:color w:val="000000" w:themeColor="text1"/>
          <w:spacing w:val="0"/>
          <w:sz w:val="28"/>
          <w:szCs w:val="28"/>
          <w:lang w:val="en-US"/>
          <w14:textFill>
            <w14:solidFill>
              <w14:schemeClr w14:val="tx1"/>
            </w14:solidFill>
          </w14:textFill>
        </w:rPr>
        <w:t>Healthcare attrition may be a noteworthy challenge for organizations, driving to expanded costs and decreased efficiency. Anticipating healthcare attrition can offer assistance organizations take proactive measures to hold important workers. This think about investigates the application of different machine learning procedures to foresee healthcare attrition utilizing the Healthcare Attrition Information.</w:t>
      </w:r>
    </w:p>
    <w:p w14:paraId="06AD2942">
      <w:pPr>
        <w:keepNext w:val="0"/>
        <w:keepLines w:val="0"/>
        <w:pageBreakBefore w:val="0"/>
        <w:kinsoku/>
        <w:wordWrap/>
        <w:overflowPunct/>
        <w:topLinePunct w:val="0"/>
        <w:bidi w:val="0"/>
        <w:adjustRightInd/>
        <w:snapToGrid/>
        <w:spacing w:before="120" w:after="120" w:line="0" w:lineRule="exact"/>
        <w:ind w:left="440" w:leftChars="200" w:right="359" w:rightChars="163" w:firstLine="0" w:firstLineChars="0"/>
        <w:jc w:val="left"/>
        <w:textAlignment w:val="auto"/>
        <w:rPr>
          <w:rFonts w:hint="default" w:ascii="Times New Roman" w:hAnsi="Times New Roman"/>
          <w:b w:val="0"/>
          <w:bCs w:val="0"/>
          <w:color w:val="000000" w:themeColor="text1"/>
          <w:spacing w:val="0"/>
          <w:sz w:val="28"/>
          <w:szCs w:val="28"/>
          <w:lang w:val="en-US"/>
          <w14:textFill>
            <w14:solidFill>
              <w14:schemeClr w14:val="tx1"/>
            </w14:solidFill>
          </w14:textFill>
        </w:rPr>
      </w:pPr>
    </w:p>
    <w:p w14:paraId="3B94F5C0">
      <w:pPr>
        <w:keepNext w:val="0"/>
        <w:keepLines w:val="0"/>
        <w:pageBreakBefore w:val="0"/>
        <w:kinsoku/>
        <w:wordWrap/>
        <w:overflowPunct/>
        <w:topLinePunct w:val="0"/>
        <w:bidi w:val="0"/>
        <w:adjustRightInd/>
        <w:snapToGrid/>
        <w:spacing w:before="120" w:after="120" w:line="0" w:lineRule="exact"/>
        <w:ind w:left="440" w:leftChars="200" w:right="359" w:rightChars="163" w:firstLine="0" w:firstLineChars="0"/>
        <w:jc w:val="left"/>
        <w:textAlignment w:val="auto"/>
        <w:rPr>
          <w:rFonts w:hint="default" w:ascii="Times New Roman" w:hAnsi="Times New Roman"/>
          <w:b w:val="0"/>
          <w:bCs w:val="0"/>
          <w:color w:val="000000" w:themeColor="text1"/>
          <w:spacing w:val="0"/>
          <w:sz w:val="28"/>
          <w:szCs w:val="28"/>
          <w:lang w:val="en-US"/>
          <w14:textFill>
            <w14:solidFill>
              <w14:schemeClr w14:val="tx1"/>
            </w14:solidFill>
          </w14:textFill>
        </w:rPr>
      </w:pPr>
      <w:r>
        <w:rPr>
          <w:rFonts w:hint="default" w:ascii="Times New Roman" w:hAnsi="Times New Roman"/>
          <w:b w:val="0"/>
          <w:bCs w:val="0"/>
          <w:color w:val="000000" w:themeColor="text1"/>
          <w:spacing w:val="0"/>
          <w:sz w:val="28"/>
          <w:szCs w:val="28"/>
          <w:lang w:val="en-US"/>
          <w14:textFill>
            <w14:solidFill>
              <w14:schemeClr w14:val="tx1"/>
            </w14:solidFill>
          </w14:textFill>
        </w:rPr>
        <w:t>The technique incorporates information stacking and preprocessing, dealing with lost values, changing over categorical factors, and part the information into training and testing sets. Different models, counting K-Nearest Neighbors, Random Forest, Decision Tree, Support Vector Machine, Naive Bayes, Gradient Boosting, AdaBoost, and CatBoost, were prepared on both crude and scaled/normalized information.</w:t>
      </w:r>
    </w:p>
    <w:p w14:paraId="3196329D">
      <w:pPr>
        <w:keepNext w:val="0"/>
        <w:keepLines w:val="0"/>
        <w:pageBreakBefore w:val="0"/>
        <w:kinsoku/>
        <w:wordWrap/>
        <w:overflowPunct/>
        <w:topLinePunct w:val="0"/>
        <w:bidi w:val="0"/>
        <w:adjustRightInd/>
        <w:snapToGrid/>
        <w:spacing w:before="120" w:after="120" w:line="0" w:lineRule="exact"/>
        <w:ind w:left="440" w:leftChars="200" w:right="359" w:rightChars="163" w:firstLine="0" w:firstLineChars="0"/>
        <w:jc w:val="left"/>
        <w:textAlignment w:val="auto"/>
        <w:rPr>
          <w:rFonts w:hint="default" w:ascii="Times New Roman" w:hAnsi="Times New Roman"/>
          <w:b w:val="0"/>
          <w:bCs w:val="0"/>
          <w:color w:val="000000" w:themeColor="text1"/>
          <w:spacing w:val="0"/>
          <w:sz w:val="28"/>
          <w:szCs w:val="28"/>
          <w:lang w:val="en-US"/>
          <w14:textFill>
            <w14:solidFill>
              <w14:schemeClr w14:val="tx1"/>
            </w14:solidFill>
          </w14:textFill>
        </w:rPr>
      </w:pPr>
    </w:p>
    <w:p w14:paraId="269D74CC">
      <w:pPr>
        <w:keepNext w:val="0"/>
        <w:keepLines w:val="0"/>
        <w:pageBreakBefore w:val="0"/>
        <w:kinsoku/>
        <w:wordWrap/>
        <w:overflowPunct/>
        <w:topLinePunct w:val="0"/>
        <w:bidi w:val="0"/>
        <w:adjustRightInd/>
        <w:snapToGrid/>
        <w:spacing w:before="120" w:after="120" w:line="0" w:lineRule="exact"/>
        <w:ind w:left="440" w:leftChars="200" w:right="359" w:rightChars="163" w:firstLine="0" w:firstLineChars="0"/>
        <w:jc w:val="left"/>
        <w:textAlignment w:val="auto"/>
        <w:rPr>
          <w:rFonts w:hint="default" w:ascii="Times New Roman" w:hAnsi="Times New Roman"/>
          <w:b w:val="0"/>
          <w:bCs w:val="0"/>
          <w:color w:val="000000" w:themeColor="text1"/>
          <w:spacing w:val="0"/>
          <w:sz w:val="28"/>
          <w:szCs w:val="28"/>
          <w:lang w:val="en-US"/>
          <w14:textFill>
            <w14:solidFill>
              <w14:schemeClr w14:val="tx1"/>
            </w14:solidFill>
          </w14:textFill>
        </w:rPr>
      </w:pPr>
      <w:r>
        <w:rPr>
          <w:rFonts w:hint="default" w:ascii="Times New Roman" w:hAnsi="Times New Roman"/>
          <w:b w:val="0"/>
          <w:bCs w:val="0"/>
          <w:color w:val="000000" w:themeColor="text1"/>
          <w:spacing w:val="0"/>
          <w:sz w:val="28"/>
          <w:szCs w:val="28"/>
          <w:lang w:val="en-US"/>
          <w14:textFill>
            <w14:solidFill>
              <w14:schemeClr w14:val="tx1"/>
            </w14:solidFill>
          </w14:textFill>
        </w:rPr>
        <w:t>Scaling and normalization procedures such as Min-Max Scaling, Standardization, L1 Normalization, and L2 Normalization were connected. . Show execution was assessed based on precision, accuracy, recall, F1-score, and AUC-ROC measurements.</w:t>
      </w:r>
    </w:p>
    <w:p w14:paraId="2630ADDC">
      <w:pPr>
        <w:keepNext w:val="0"/>
        <w:keepLines w:val="0"/>
        <w:pageBreakBefore w:val="0"/>
        <w:kinsoku/>
        <w:wordWrap/>
        <w:overflowPunct/>
        <w:topLinePunct w:val="0"/>
        <w:bidi w:val="0"/>
        <w:adjustRightInd/>
        <w:snapToGrid/>
        <w:spacing w:before="120" w:after="120" w:line="0" w:lineRule="exact"/>
        <w:ind w:left="440" w:leftChars="200" w:right="359" w:rightChars="163" w:firstLine="0" w:firstLineChars="0"/>
        <w:jc w:val="left"/>
        <w:textAlignment w:val="auto"/>
        <w:rPr>
          <w:rFonts w:hint="default" w:ascii="Times New Roman" w:hAnsi="Times New Roman"/>
          <w:b w:val="0"/>
          <w:bCs w:val="0"/>
          <w:color w:val="000000" w:themeColor="text1"/>
          <w:spacing w:val="0"/>
          <w:sz w:val="28"/>
          <w:szCs w:val="28"/>
          <w:lang w:val="en-US"/>
          <w14:textFill>
            <w14:solidFill>
              <w14:schemeClr w14:val="tx1"/>
            </w14:solidFill>
          </w14:textFill>
        </w:rPr>
      </w:pPr>
    </w:p>
    <w:p w14:paraId="6ABA427D">
      <w:pPr>
        <w:keepNext w:val="0"/>
        <w:keepLines w:val="0"/>
        <w:pageBreakBefore w:val="0"/>
        <w:kinsoku/>
        <w:wordWrap/>
        <w:overflowPunct/>
        <w:topLinePunct w:val="0"/>
        <w:bidi w:val="0"/>
        <w:adjustRightInd/>
        <w:snapToGrid/>
        <w:spacing w:before="120" w:after="120" w:line="0" w:lineRule="exact"/>
        <w:ind w:left="440" w:leftChars="200" w:right="359" w:rightChars="163" w:firstLine="0" w:firstLineChars="0"/>
        <w:jc w:val="left"/>
        <w:textAlignment w:val="auto"/>
        <w:rPr>
          <w:rFonts w:hint="default" w:ascii="Times New Roman" w:hAnsi="Times New Roman"/>
          <w:b w:val="0"/>
          <w:bCs w:val="0"/>
          <w:color w:val="000000" w:themeColor="text1"/>
          <w:spacing w:val="0"/>
          <w:sz w:val="28"/>
          <w:szCs w:val="28"/>
          <w:lang w:val="en-US"/>
          <w14:textFill>
            <w14:solidFill>
              <w14:schemeClr w14:val="tx1"/>
            </w14:solidFill>
          </w14:textFill>
        </w:rPr>
      </w:pPr>
      <w:r>
        <w:rPr>
          <w:rFonts w:hint="default" w:ascii="Times New Roman" w:hAnsi="Times New Roman"/>
          <w:b w:val="0"/>
          <w:bCs w:val="0"/>
          <w:color w:val="000000" w:themeColor="text1"/>
          <w:spacing w:val="0"/>
          <w:sz w:val="28"/>
          <w:szCs w:val="28"/>
          <w:lang w:val="en-US"/>
          <w14:textFill>
            <w14:solidFill>
              <w14:schemeClr w14:val="tx1"/>
            </w14:solidFill>
          </w14:textFill>
        </w:rPr>
        <w:t>The comes about show that AdaBoost accomplished the most elevated execution, especially after data scaling and normalization, highlighting its potential for foreseeing healthcare attrition. This think about underscores the significance of information preprocessing in machine learning and gives a system for advance inquire about in predictive analytics for healthcare attrition. </w:t>
      </w:r>
      <w:r>
        <w:rPr>
          <w:rFonts w:hint="default" w:ascii="Times New Roman" w:hAnsi="Times New Roman"/>
          <w:b w:val="0"/>
          <w:bCs w:val="0"/>
          <w:color w:val="000000" w:themeColor="text1"/>
          <w:spacing w:val="0"/>
          <w:sz w:val="28"/>
          <w:szCs w:val="28"/>
          <w:lang w:val="en-US"/>
          <w14:textFill>
            <w14:solidFill>
              <w14:schemeClr w14:val="tx1"/>
            </w14:solidFill>
          </w14:textFill>
        </w:rPr>
        <w:tab/>
      </w:r>
      <w:r>
        <w:rPr>
          <w:rFonts w:hint="default" w:ascii="Times New Roman" w:hAnsi="Times New Roman"/>
          <w:b w:val="0"/>
          <w:bCs w:val="0"/>
          <w:color w:val="000000" w:themeColor="text1"/>
          <w:spacing w:val="0"/>
          <w:sz w:val="28"/>
          <w:szCs w:val="28"/>
          <w:lang w:val="en-US"/>
          <w14:textFill>
            <w14:solidFill>
              <w14:schemeClr w14:val="tx1"/>
            </w14:solidFill>
          </w14:textFill>
        </w:rPr>
        <w:tab/>
      </w:r>
      <w:r>
        <w:rPr>
          <w:rFonts w:hint="default" w:ascii="Times New Roman" w:hAnsi="Times New Roman"/>
          <w:b w:val="0"/>
          <w:bCs w:val="0"/>
          <w:color w:val="000000" w:themeColor="text1"/>
          <w:spacing w:val="0"/>
          <w:sz w:val="28"/>
          <w:szCs w:val="28"/>
          <w:lang w:val="en-US"/>
          <w14:textFill>
            <w14:solidFill>
              <w14:schemeClr w14:val="tx1"/>
            </w14:solidFill>
          </w14:textFill>
        </w:rPr>
        <w:tab/>
      </w:r>
    </w:p>
    <w:p w14:paraId="1220F0DD">
      <w:pPr>
        <w:keepNext w:val="0"/>
        <w:keepLines w:val="0"/>
        <w:pageBreakBefore w:val="0"/>
        <w:kinsoku/>
        <w:wordWrap/>
        <w:overflowPunct/>
        <w:topLinePunct w:val="0"/>
        <w:bidi w:val="0"/>
        <w:adjustRightInd/>
        <w:snapToGrid/>
        <w:spacing w:before="120" w:after="120" w:line="0" w:lineRule="exact"/>
        <w:ind w:left="440" w:leftChars="200" w:right="359" w:rightChars="163" w:firstLine="0" w:firstLineChars="0"/>
        <w:jc w:val="left"/>
        <w:textAlignment w:val="auto"/>
        <w:rPr>
          <w:rFonts w:hint="default" w:ascii="Times New Roman" w:hAnsi="Times New Roman"/>
          <w:b w:val="0"/>
          <w:bCs w:val="0"/>
          <w:color w:val="000000" w:themeColor="text1"/>
          <w:spacing w:val="0"/>
          <w:sz w:val="28"/>
          <w:szCs w:val="28"/>
          <w:lang w:val="en-US"/>
          <w14:textFill>
            <w14:solidFill>
              <w14:schemeClr w14:val="tx1"/>
            </w14:solidFill>
          </w14:textFill>
        </w:rPr>
      </w:pPr>
    </w:p>
    <w:p w14:paraId="3B6F0A63">
      <w:pPr>
        <w:keepNext w:val="0"/>
        <w:keepLines w:val="0"/>
        <w:pageBreakBefore w:val="0"/>
        <w:kinsoku/>
        <w:wordWrap/>
        <w:overflowPunct/>
        <w:topLinePunct w:val="0"/>
        <w:bidi w:val="0"/>
        <w:adjustRightInd/>
        <w:snapToGrid/>
        <w:spacing w:before="120" w:after="120" w:line="0" w:lineRule="exact"/>
        <w:ind w:right="359" w:rightChars="163" w:firstLine="422" w:firstLineChars="150"/>
        <w:jc w:val="left"/>
        <w:textAlignment w:val="auto"/>
        <w:rPr>
          <w:rFonts w:hint="default"/>
          <w:b w:val="0"/>
          <w:bCs w:val="0"/>
          <w:color w:val="000000" w:themeColor="text1"/>
          <w:spacing w:val="0"/>
          <w:sz w:val="28"/>
          <w:szCs w:val="28"/>
          <w:lang w:val="en-IN"/>
          <w14:textFill>
            <w14:solidFill>
              <w14:schemeClr w14:val="tx1"/>
            </w14:solidFill>
          </w14:textFill>
        </w:rPr>
      </w:pPr>
      <w:r>
        <w:rPr>
          <w:rFonts w:hint="default" w:ascii="Times New Roman" w:hAnsi="Times New Roman"/>
          <w:b/>
          <w:bCs/>
          <w:color w:val="000000" w:themeColor="text1"/>
          <w:spacing w:val="0"/>
          <w:sz w:val="28"/>
          <w:szCs w:val="28"/>
          <w:lang w:val="en-US"/>
          <w14:textFill>
            <w14:solidFill>
              <w14:schemeClr w14:val="tx1"/>
            </w14:solidFill>
          </w14:textFill>
        </w:rPr>
        <w:t xml:space="preserve"> </w:t>
      </w:r>
      <w:r>
        <w:rPr>
          <w:rFonts w:hint="default"/>
          <w:b/>
          <w:bCs/>
          <w:color w:val="000000" w:themeColor="text1"/>
          <w:spacing w:val="0"/>
          <w:sz w:val="28"/>
          <w:szCs w:val="28"/>
          <w:lang w:val="en-IN"/>
          <w14:textFill>
            <w14:solidFill>
              <w14:schemeClr w14:val="tx1"/>
            </w14:solidFill>
          </w14:textFill>
        </w:rPr>
        <w:t xml:space="preserve">KEYWORDS: </w:t>
      </w:r>
      <w:r>
        <w:rPr>
          <w:rFonts w:hint="default"/>
          <w:b w:val="0"/>
          <w:bCs w:val="0"/>
          <w:color w:val="000000" w:themeColor="text1"/>
          <w:spacing w:val="0"/>
          <w:sz w:val="28"/>
          <w:szCs w:val="28"/>
          <w:lang w:val="en-IN"/>
          <w14:textFill>
            <w14:solidFill>
              <w14:schemeClr w14:val="tx1"/>
            </w14:solidFill>
          </w14:textFill>
        </w:rPr>
        <w:t>Healthcare attrition, Employee turnover , Predictive modeling,</w:t>
      </w:r>
    </w:p>
    <w:p w14:paraId="709B52CB">
      <w:pPr>
        <w:keepNext w:val="0"/>
        <w:keepLines w:val="0"/>
        <w:pageBreakBefore w:val="0"/>
        <w:kinsoku/>
        <w:wordWrap/>
        <w:overflowPunct/>
        <w:topLinePunct w:val="0"/>
        <w:bidi w:val="0"/>
        <w:adjustRightInd/>
        <w:snapToGrid/>
        <w:spacing w:before="120" w:after="120" w:line="0" w:lineRule="exact"/>
        <w:ind w:right="359" w:rightChars="163" w:firstLine="420" w:firstLineChars="150"/>
        <w:jc w:val="left"/>
        <w:textAlignment w:val="auto"/>
        <w:rPr>
          <w:rFonts w:hint="default"/>
          <w:b/>
          <w:bCs/>
          <w:color w:val="000000" w:themeColor="text1"/>
          <w:spacing w:val="0"/>
          <w:sz w:val="28"/>
          <w:szCs w:val="28"/>
          <w:lang w:val="en-IN"/>
          <w14:textFill>
            <w14:solidFill>
              <w14:schemeClr w14:val="tx1"/>
            </w14:solidFill>
          </w14:textFill>
        </w:rPr>
      </w:pPr>
      <w:r>
        <w:rPr>
          <w:rFonts w:hint="default"/>
          <w:b w:val="0"/>
          <w:bCs w:val="0"/>
          <w:color w:val="000000" w:themeColor="text1"/>
          <w:spacing w:val="0"/>
          <w:sz w:val="28"/>
          <w:szCs w:val="28"/>
          <w:lang w:val="en-IN"/>
          <w14:textFill>
            <w14:solidFill>
              <w14:schemeClr w14:val="tx1"/>
            </w14:solidFill>
          </w14:textFill>
        </w:rPr>
        <w:t>Data preprocessing, Model Performance</w:t>
      </w:r>
    </w:p>
    <w:p w14:paraId="699F464D">
      <w:pPr>
        <w:keepNext w:val="0"/>
        <w:keepLines w:val="0"/>
        <w:pageBreakBefore w:val="0"/>
        <w:kinsoku/>
        <w:wordWrap/>
        <w:overflowPunct/>
        <w:topLinePunct w:val="0"/>
        <w:bidi w:val="0"/>
        <w:adjustRightInd/>
        <w:snapToGrid/>
        <w:spacing w:before="120" w:after="120" w:line="0" w:lineRule="exact"/>
        <w:ind w:right="359" w:rightChars="163"/>
        <w:jc w:val="left"/>
        <w:textAlignment w:val="auto"/>
        <w:rPr>
          <w:rFonts w:hint="default" w:ascii="Times New Roman" w:hAnsi="Times New Roman"/>
          <w:b/>
          <w:bCs/>
          <w:color w:val="000000" w:themeColor="text1"/>
          <w:spacing w:val="0"/>
          <w:sz w:val="28"/>
          <w:szCs w:val="28"/>
          <w:lang w:val="en-US"/>
          <w14:textFill>
            <w14:solidFill>
              <w14:schemeClr w14:val="tx1"/>
            </w14:solidFill>
          </w14:textFill>
        </w:rPr>
      </w:pPr>
    </w:p>
    <w:p w14:paraId="3C4B1E45">
      <w:pPr>
        <w:keepNext w:val="0"/>
        <w:keepLines w:val="0"/>
        <w:pageBreakBefore w:val="0"/>
        <w:kinsoku/>
        <w:wordWrap/>
        <w:overflowPunct/>
        <w:topLinePunct w:val="0"/>
        <w:bidi w:val="0"/>
        <w:adjustRightInd/>
        <w:snapToGrid/>
        <w:spacing w:before="120" w:after="120" w:line="0" w:lineRule="exact"/>
        <w:ind w:right="359" w:rightChars="163" w:firstLine="4111" w:firstLineChars="1050"/>
        <w:jc w:val="left"/>
        <w:textAlignment w:val="auto"/>
        <w:rPr>
          <w:rFonts w:hint="default" w:ascii="Times New Roman" w:hAnsi="Times New Roman"/>
          <w:b/>
          <w:bCs/>
          <w:color w:val="000000" w:themeColor="text1"/>
          <w:spacing w:val="0"/>
          <w:sz w:val="39"/>
          <w:szCs w:val="39"/>
          <w:u w:val="single"/>
          <w:lang w:val="en-US"/>
          <w14:textFill>
            <w14:solidFill>
              <w14:schemeClr w14:val="tx1"/>
            </w14:solidFill>
          </w14:textFill>
        </w:rPr>
      </w:pPr>
    </w:p>
    <w:p w14:paraId="5D7A0243">
      <w:pPr>
        <w:keepNext w:val="0"/>
        <w:keepLines w:val="0"/>
        <w:pageBreakBefore w:val="0"/>
        <w:kinsoku/>
        <w:wordWrap/>
        <w:overflowPunct/>
        <w:topLinePunct w:val="0"/>
        <w:bidi w:val="0"/>
        <w:adjustRightInd/>
        <w:snapToGrid/>
        <w:spacing w:before="120" w:after="120" w:line="0" w:lineRule="exact"/>
        <w:ind w:right="359" w:rightChars="163" w:firstLine="4111" w:firstLineChars="1050"/>
        <w:jc w:val="left"/>
        <w:textAlignment w:val="auto"/>
        <w:rPr>
          <w:rFonts w:hint="default" w:ascii="Times New Roman" w:hAnsi="Times New Roman"/>
          <w:b/>
          <w:bCs/>
          <w:color w:val="000000" w:themeColor="text1"/>
          <w:spacing w:val="0"/>
          <w:sz w:val="39"/>
          <w:szCs w:val="39"/>
          <w:u w:val="single"/>
          <w:lang w:val="en-US"/>
          <w14:textFill>
            <w14:solidFill>
              <w14:schemeClr w14:val="tx1"/>
            </w14:solidFill>
          </w14:textFill>
        </w:rPr>
      </w:pPr>
    </w:p>
    <w:p w14:paraId="1C226BFC">
      <w:pPr>
        <w:keepNext w:val="0"/>
        <w:keepLines w:val="0"/>
        <w:pageBreakBefore w:val="0"/>
        <w:kinsoku/>
        <w:wordWrap/>
        <w:overflowPunct/>
        <w:topLinePunct w:val="0"/>
        <w:bidi w:val="0"/>
        <w:adjustRightInd/>
        <w:snapToGrid/>
        <w:spacing w:before="120" w:after="120" w:line="0" w:lineRule="exact"/>
        <w:ind w:right="359" w:rightChars="163" w:firstLine="4111" w:firstLineChars="1050"/>
        <w:jc w:val="left"/>
        <w:textAlignment w:val="auto"/>
        <w:rPr>
          <w:rFonts w:hint="default" w:ascii="Times New Roman" w:hAnsi="Times New Roman"/>
          <w:b/>
          <w:bCs/>
          <w:color w:val="000000" w:themeColor="text1"/>
          <w:spacing w:val="0"/>
          <w:sz w:val="39"/>
          <w:szCs w:val="39"/>
          <w:u w:val="single"/>
          <w:lang w:val="en-US"/>
          <w14:textFill>
            <w14:solidFill>
              <w14:schemeClr w14:val="tx1"/>
            </w14:solidFill>
          </w14:textFill>
        </w:rPr>
      </w:pPr>
    </w:p>
    <w:p w14:paraId="1CAB684E">
      <w:pPr>
        <w:keepNext w:val="0"/>
        <w:keepLines w:val="0"/>
        <w:pageBreakBefore w:val="0"/>
        <w:kinsoku/>
        <w:wordWrap/>
        <w:overflowPunct/>
        <w:topLinePunct w:val="0"/>
        <w:bidi w:val="0"/>
        <w:adjustRightInd/>
        <w:snapToGrid/>
        <w:spacing w:before="120" w:after="120" w:line="0" w:lineRule="exact"/>
        <w:ind w:right="359" w:rightChars="163" w:firstLine="4111" w:firstLineChars="1050"/>
        <w:jc w:val="left"/>
        <w:textAlignment w:val="auto"/>
        <w:rPr>
          <w:rFonts w:hint="default" w:ascii="Times New Roman" w:hAnsi="Times New Roman"/>
          <w:b/>
          <w:bCs/>
          <w:color w:val="000000" w:themeColor="text1"/>
          <w:spacing w:val="0"/>
          <w:sz w:val="39"/>
          <w:szCs w:val="39"/>
          <w:u w:val="single"/>
          <w:lang w:val="en-US"/>
          <w14:textFill>
            <w14:solidFill>
              <w14:schemeClr w14:val="tx1"/>
            </w14:solidFill>
          </w14:textFill>
        </w:rPr>
      </w:pPr>
    </w:p>
    <w:p w14:paraId="28E23099">
      <w:pPr>
        <w:keepNext w:val="0"/>
        <w:keepLines w:val="0"/>
        <w:pageBreakBefore w:val="0"/>
        <w:kinsoku/>
        <w:wordWrap/>
        <w:overflowPunct/>
        <w:topLinePunct w:val="0"/>
        <w:bidi w:val="0"/>
        <w:adjustRightInd/>
        <w:snapToGrid/>
        <w:spacing w:before="120" w:after="120" w:line="0" w:lineRule="exact"/>
        <w:ind w:right="359" w:rightChars="163" w:firstLine="4111" w:firstLineChars="1050"/>
        <w:jc w:val="left"/>
        <w:textAlignment w:val="auto"/>
        <w:rPr>
          <w:rFonts w:hint="default" w:ascii="Times New Roman" w:hAnsi="Times New Roman"/>
          <w:b/>
          <w:bCs/>
          <w:color w:val="000000" w:themeColor="text1"/>
          <w:spacing w:val="0"/>
          <w:sz w:val="39"/>
          <w:szCs w:val="39"/>
          <w:u w:val="single"/>
          <w:lang w:val="en-US"/>
          <w14:textFill>
            <w14:solidFill>
              <w14:schemeClr w14:val="tx1"/>
            </w14:solidFill>
          </w14:textFill>
        </w:rPr>
      </w:pPr>
    </w:p>
    <w:p w14:paraId="6042C979">
      <w:pPr>
        <w:keepNext w:val="0"/>
        <w:keepLines w:val="0"/>
        <w:pageBreakBefore w:val="0"/>
        <w:kinsoku/>
        <w:wordWrap/>
        <w:overflowPunct/>
        <w:topLinePunct w:val="0"/>
        <w:bidi w:val="0"/>
        <w:adjustRightInd/>
        <w:snapToGrid/>
        <w:spacing w:before="120" w:after="120" w:line="0" w:lineRule="exact"/>
        <w:ind w:right="359" w:rightChars="163" w:firstLine="4111" w:firstLineChars="1050"/>
        <w:jc w:val="left"/>
        <w:textAlignment w:val="auto"/>
        <w:rPr>
          <w:rFonts w:hint="default" w:ascii="Times New Roman" w:hAnsi="Times New Roman"/>
          <w:b/>
          <w:bCs/>
          <w:color w:val="000000" w:themeColor="text1"/>
          <w:spacing w:val="0"/>
          <w:sz w:val="39"/>
          <w:szCs w:val="39"/>
          <w:u w:val="single"/>
          <w:lang w:val="en-US"/>
          <w14:textFill>
            <w14:solidFill>
              <w14:schemeClr w14:val="tx1"/>
            </w14:solidFill>
          </w14:textFill>
        </w:rPr>
      </w:pPr>
    </w:p>
    <w:p w14:paraId="540622DB">
      <w:pPr>
        <w:keepNext w:val="0"/>
        <w:keepLines w:val="0"/>
        <w:pageBreakBefore w:val="0"/>
        <w:kinsoku/>
        <w:wordWrap/>
        <w:overflowPunct/>
        <w:topLinePunct w:val="0"/>
        <w:bidi w:val="0"/>
        <w:adjustRightInd/>
        <w:snapToGrid/>
        <w:spacing w:before="120" w:after="120" w:line="0" w:lineRule="exact"/>
        <w:ind w:right="359" w:rightChars="163" w:firstLine="4111" w:firstLineChars="1050"/>
        <w:jc w:val="left"/>
        <w:textAlignment w:val="auto"/>
        <w:rPr>
          <w:rFonts w:hint="default" w:ascii="Times New Roman" w:hAnsi="Times New Roman"/>
          <w:b/>
          <w:bCs/>
          <w:color w:val="000000" w:themeColor="text1"/>
          <w:spacing w:val="0"/>
          <w:sz w:val="39"/>
          <w:szCs w:val="39"/>
          <w:u w:val="single"/>
          <w:lang w:val="en-US"/>
          <w14:textFill>
            <w14:solidFill>
              <w14:schemeClr w14:val="tx1"/>
            </w14:solidFill>
          </w14:textFill>
        </w:rPr>
      </w:pPr>
    </w:p>
    <w:p w14:paraId="60870EFB">
      <w:pPr>
        <w:keepNext w:val="0"/>
        <w:keepLines w:val="0"/>
        <w:pageBreakBefore w:val="0"/>
        <w:kinsoku/>
        <w:wordWrap/>
        <w:overflowPunct/>
        <w:topLinePunct w:val="0"/>
        <w:bidi w:val="0"/>
        <w:adjustRightInd/>
        <w:snapToGrid/>
        <w:spacing w:before="120" w:after="120" w:line="0" w:lineRule="exact"/>
        <w:ind w:right="359" w:rightChars="163" w:firstLine="4111" w:firstLineChars="1050"/>
        <w:jc w:val="left"/>
        <w:textAlignment w:val="auto"/>
        <w:rPr>
          <w:rFonts w:hint="default" w:ascii="Times New Roman" w:hAnsi="Times New Roman"/>
          <w:b/>
          <w:bCs/>
          <w:color w:val="000000" w:themeColor="text1"/>
          <w:spacing w:val="0"/>
          <w:sz w:val="39"/>
          <w:szCs w:val="39"/>
          <w:u w:val="single"/>
          <w:lang w:val="en-US"/>
          <w14:textFill>
            <w14:solidFill>
              <w14:schemeClr w14:val="tx1"/>
            </w14:solidFill>
          </w14:textFill>
        </w:rPr>
      </w:pPr>
      <w:r>
        <w:rPr>
          <w:rFonts w:hint="default" w:ascii="Times New Roman" w:hAnsi="Times New Roman"/>
          <w:b/>
          <w:bCs/>
          <w:color w:val="000000" w:themeColor="text1"/>
          <w:spacing w:val="0"/>
          <w:sz w:val="39"/>
          <w:szCs w:val="39"/>
          <w:u w:val="single"/>
          <w:lang w:val="en-US"/>
          <w14:textFill>
            <w14:solidFill>
              <w14:schemeClr w14:val="tx1"/>
            </w14:solidFill>
          </w14:textFill>
        </w:rPr>
        <w:t>Introduction</w:t>
      </w:r>
    </w:p>
    <w:p w14:paraId="14AB7B94">
      <w:pPr>
        <w:keepNext w:val="0"/>
        <w:keepLines w:val="0"/>
        <w:pageBreakBefore w:val="0"/>
        <w:kinsoku/>
        <w:wordWrap/>
        <w:overflowPunct/>
        <w:topLinePunct w:val="0"/>
        <w:bidi w:val="0"/>
        <w:adjustRightInd/>
        <w:snapToGrid/>
        <w:spacing w:before="120" w:after="120" w:line="0" w:lineRule="exact"/>
        <w:ind w:left="440" w:leftChars="200" w:right="359" w:rightChars="163" w:firstLine="0" w:firstLineChars="0"/>
        <w:jc w:val="left"/>
        <w:textAlignment w:val="auto"/>
        <w:rPr>
          <w:rFonts w:hint="default" w:ascii="Times New Roman" w:hAnsi="Times New Roman"/>
          <w:b/>
          <w:bCs/>
          <w:color w:val="000000" w:themeColor="text1"/>
          <w:spacing w:val="0"/>
          <w:sz w:val="39"/>
          <w:szCs w:val="39"/>
          <w:u w:val="single"/>
          <w:lang w:val="en-US"/>
          <w14:textFill>
            <w14:solidFill>
              <w14:schemeClr w14:val="tx1"/>
            </w14:solidFill>
          </w14:textFill>
        </w:rPr>
      </w:pPr>
    </w:p>
    <w:p w14:paraId="0B574A24">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color w:val="000000" w:themeColor="text1"/>
          <w:spacing w:val="0"/>
          <w:sz w:val="28"/>
          <w:szCs w:val="28"/>
          <w:u w:val="none"/>
          <w:lang w:val="en-US"/>
          <w14:textFill>
            <w14:solidFill>
              <w14:schemeClr w14:val="tx1"/>
            </w14:solidFill>
          </w14:textFill>
        </w:rPr>
      </w:pPr>
      <w:r>
        <w:rPr>
          <w:rFonts w:hint="default" w:ascii="Times New Roman" w:hAnsi="Times New Roman"/>
          <w:b w:val="0"/>
          <w:bCs w:val="0"/>
          <w:color w:val="000000" w:themeColor="text1"/>
          <w:spacing w:val="0"/>
          <w:sz w:val="28"/>
          <w:szCs w:val="28"/>
          <w:u w:val="none"/>
          <w:lang w:val="en-US"/>
          <w14:textFill>
            <w14:solidFill>
              <w14:schemeClr w14:val="tx1"/>
            </w14:solidFill>
          </w14:textFill>
        </w:rPr>
        <w:t>Within the healthcare sector, attrition of workers could be a basic issue that can have far-reaching suggestions on the quality of quiet care and the operational effectiveness of healthcare organizations. High attrition rates can lead to expanded enrollment and preparing costs, misfortune of organization information, and disturbances in benefit conveyance. In this manner, it is basic for healthcare organizations to identify and address the components that contribute to worker steady loss to preserve a steady and experienced workforce.</w:t>
      </w:r>
    </w:p>
    <w:p w14:paraId="4C90E129">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color w:val="000000" w:themeColor="text1"/>
          <w:spacing w:val="0"/>
          <w:sz w:val="28"/>
          <w:szCs w:val="28"/>
          <w:u w:val="none"/>
          <w:lang w:val="en-US"/>
          <w14:textFill>
            <w14:solidFill>
              <w14:schemeClr w14:val="tx1"/>
            </w14:solidFill>
          </w14:textFill>
        </w:rPr>
      </w:pPr>
    </w:p>
    <w:p w14:paraId="2F5102CF">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color w:val="000000" w:themeColor="text1"/>
          <w:spacing w:val="0"/>
          <w:sz w:val="28"/>
          <w:szCs w:val="28"/>
          <w:u w:val="none"/>
          <w:lang w:val="en-US"/>
          <w14:textFill>
            <w14:solidFill>
              <w14:schemeClr w14:val="tx1"/>
            </w14:solidFill>
          </w14:textFill>
        </w:rPr>
      </w:pPr>
      <w:r>
        <w:rPr>
          <w:rFonts w:hint="default" w:ascii="Times New Roman" w:hAnsi="Times New Roman"/>
          <w:b w:val="0"/>
          <w:bCs w:val="0"/>
          <w:color w:val="000000" w:themeColor="text1"/>
          <w:spacing w:val="0"/>
          <w:sz w:val="28"/>
          <w:szCs w:val="28"/>
          <w:u w:val="none"/>
          <w:lang w:val="en-US"/>
          <w14:textFill>
            <w14:solidFill>
              <w14:schemeClr w14:val="tx1"/>
            </w14:solidFill>
          </w14:textFill>
        </w:rPr>
        <w:t>The appearance of machine learning (ML) and predictive analytics offers a promising arrangement to this issue. By leveraging authentic information and progressed expository strategies, it is conceivable to anticipate which representatives are at hazard of clearing out the organization. This prescient capability permits administration to execute focused on maintenance techniques, subsequently lessening turnover rates and upgrading organizational steadiness.</w:t>
      </w:r>
    </w:p>
    <w:p w14:paraId="300E0F95">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color w:val="000000" w:themeColor="text1"/>
          <w:spacing w:val="0"/>
          <w:sz w:val="28"/>
          <w:szCs w:val="28"/>
          <w:u w:val="none"/>
          <w:lang w:val="en-US"/>
          <w14:textFill>
            <w14:solidFill>
              <w14:schemeClr w14:val="tx1"/>
            </w14:solidFill>
          </w14:textFill>
        </w:rPr>
      </w:pPr>
    </w:p>
    <w:p w14:paraId="7BE46D98">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color w:val="000000" w:themeColor="text1"/>
          <w:spacing w:val="0"/>
          <w:sz w:val="28"/>
          <w:szCs w:val="28"/>
          <w:u w:val="none"/>
          <w:lang w:val="en-US"/>
          <w14:textFill>
            <w14:solidFill>
              <w14:schemeClr w14:val="tx1"/>
            </w14:solidFill>
          </w14:textFill>
        </w:rPr>
      </w:pPr>
      <w:r>
        <w:rPr>
          <w:rFonts w:hint="default" w:ascii="Times New Roman" w:hAnsi="Times New Roman"/>
          <w:b w:val="0"/>
          <w:bCs w:val="0"/>
          <w:color w:val="000000" w:themeColor="text1"/>
          <w:spacing w:val="0"/>
          <w:sz w:val="28"/>
          <w:szCs w:val="28"/>
          <w:u w:val="none"/>
          <w:lang w:val="en-US"/>
          <w14:textFill>
            <w14:solidFill>
              <w14:schemeClr w14:val="tx1"/>
            </w14:solidFill>
          </w14:textFill>
        </w:rPr>
        <w:t>This extend points to apply different machine learning calculations to the Healthcare Attrition Information to anticipate steady loss. The dataset contains a blend of numerical and categorical highlights that give data almost the individuals' statistic characteristics, work parts, performance metrics, and other important components. By analyzing these highlights, the venture looks for to create models that can precisely figure steady loss.</w:t>
      </w:r>
    </w:p>
    <w:p w14:paraId="31EC2E15">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color w:val="000000" w:themeColor="text1"/>
          <w:spacing w:val="0"/>
          <w:sz w:val="28"/>
          <w:szCs w:val="28"/>
          <w:u w:val="none"/>
          <w:lang w:val="en-US"/>
          <w14:textFill>
            <w14:solidFill>
              <w14:schemeClr w14:val="tx1"/>
            </w14:solidFill>
          </w14:textFill>
        </w:rPr>
      </w:pPr>
      <w:r>
        <w:rPr>
          <w:rFonts w:hint="default" w:ascii="Times New Roman" w:hAnsi="Times New Roman"/>
          <w:b w:val="0"/>
          <w:bCs w:val="0"/>
          <w:color w:val="000000" w:themeColor="text1"/>
          <w:spacing w:val="0"/>
          <w:sz w:val="28"/>
          <w:szCs w:val="28"/>
          <w:u w:val="none"/>
          <w:lang w:val="en-US"/>
          <w14:textFill>
            <w14:solidFill>
              <w14:schemeClr w14:val="tx1"/>
            </w14:solidFill>
          </w14:textFill>
        </w:rPr>
        <w:t>The technique of the project is organized into a few key steps:</w:t>
      </w:r>
    </w:p>
    <w:p w14:paraId="530BA5B6">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color w:val="000000" w:themeColor="text1"/>
          <w:spacing w:val="0"/>
          <w:sz w:val="28"/>
          <w:szCs w:val="28"/>
          <w:u w:val="none"/>
          <w:lang w:val="en-US"/>
          <w14:textFill>
            <w14:solidFill>
              <w14:schemeClr w14:val="tx1"/>
            </w14:solidFill>
          </w14:textFill>
        </w:rPr>
      </w:pPr>
      <w:r>
        <w:rPr>
          <w:rFonts w:hint="default" w:ascii="Times New Roman" w:hAnsi="Times New Roman"/>
          <w:b w:val="0"/>
          <w:bCs w:val="0"/>
          <w:color w:val="000000" w:themeColor="text1"/>
          <w:spacing w:val="0"/>
          <w:sz w:val="28"/>
          <w:szCs w:val="28"/>
          <w:u w:val="none"/>
          <w:lang w:val="en-US"/>
          <w14:textFill>
            <w14:solidFill>
              <w14:schemeClr w14:val="tx1"/>
            </w14:solidFill>
          </w14:textFill>
        </w:rPr>
        <w:t>1. Data Loading and Preprocessing:</w:t>
      </w:r>
    </w:p>
    <w:p w14:paraId="2576EF0A">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color w:val="000000" w:themeColor="text1"/>
          <w:spacing w:val="0"/>
          <w:sz w:val="28"/>
          <w:szCs w:val="28"/>
          <w:u w:val="none"/>
          <w:lang w:val="en-US"/>
          <w14:textFill>
            <w14:solidFill>
              <w14:schemeClr w14:val="tx1"/>
            </w14:solidFill>
          </w14:textFill>
        </w:rPr>
      </w:pPr>
      <w:r>
        <w:rPr>
          <w:rFonts w:hint="default" w:ascii="Times New Roman" w:hAnsi="Times New Roman"/>
          <w:b w:val="0"/>
          <w:bCs w:val="0"/>
          <w:color w:val="000000" w:themeColor="text1"/>
          <w:spacing w:val="0"/>
          <w:sz w:val="28"/>
          <w:szCs w:val="28"/>
          <w:u w:val="none"/>
          <w:lang w:val="en-US"/>
          <w14:textFill>
            <w14:solidFill>
              <w14:schemeClr w14:val="tx1"/>
            </w14:solidFill>
          </w14:textFill>
        </w:rPr>
        <w:t xml:space="preserve"> This beginning stage includes stacking the dataset, dealing with lost values, converting categorical factors into numerical shape, and part the information into highlights and target factors. Appropriate preprocessing is vital to guarantee the quality and unwavering quality of the consequent examination.</w:t>
      </w:r>
    </w:p>
    <w:p w14:paraId="4C5A85B0">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color w:val="000000" w:themeColor="text1"/>
          <w:spacing w:val="0"/>
          <w:sz w:val="28"/>
          <w:szCs w:val="28"/>
          <w:u w:val="none"/>
          <w:lang w:val="en-US"/>
          <w14:textFill>
            <w14:solidFill>
              <w14:schemeClr w14:val="tx1"/>
            </w14:solidFill>
          </w14:textFill>
        </w:rPr>
      </w:pPr>
      <w:r>
        <w:rPr>
          <w:rFonts w:hint="default" w:ascii="Times New Roman" w:hAnsi="Times New Roman"/>
          <w:b w:val="0"/>
          <w:bCs w:val="0"/>
          <w:color w:val="000000" w:themeColor="text1"/>
          <w:spacing w:val="0"/>
          <w:sz w:val="28"/>
          <w:szCs w:val="28"/>
          <w:u w:val="none"/>
          <w:lang w:val="en-US"/>
          <w14:textFill>
            <w14:solidFill>
              <w14:schemeClr w14:val="tx1"/>
            </w14:solidFill>
          </w14:textFill>
        </w:rPr>
        <w:t>2. Model Training with Raw Data:</w:t>
      </w:r>
    </w:p>
    <w:p w14:paraId="0551DCFB">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color w:val="000000" w:themeColor="text1"/>
          <w:spacing w:val="0"/>
          <w:sz w:val="28"/>
          <w:szCs w:val="28"/>
          <w:u w:val="none"/>
          <w:lang w:val="en-US"/>
          <w14:textFill>
            <w14:solidFill>
              <w14:schemeClr w14:val="tx1"/>
            </w14:solidFill>
          </w14:textFill>
        </w:rPr>
      </w:pPr>
      <w:r>
        <w:rPr>
          <w:rFonts w:hint="default" w:ascii="Times New Roman" w:hAnsi="Times New Roman"/>
          <w:b w:val="0"/>
          <w:bCs w:val="0"/>
          <w:color w:val="000000" w:themeColor="text1"/>
          <w:spacing w:val="0"/>
          <w:sz w:val="28"/>
          <w:szCs w:val="28"/>
          <w:u w:val="none"/>
          <w:lang w:val="en-US"/>
          <w14:textFill>
            <w14:solidFill>
              <w14:schemeClr w14:val="tx1"/>
            </w14:solidFill>
          </w14:textFill>
        </w:rPr>
        <w:t xml:space="preserve"> In this step, different machine learning models, counting K-Nearest Neighbors, Random Forest, Decision Tree, Support Vector Machine, Naive Bayes, Gradient Boosting, AdaBoost, and CatBoost, are trained on the raw dataset. The execution of these models is assessed based on a few measurements, counting precision, accuracy, recall, F1-score, and AUC-ROC.</w:t>
      </w:r>
    </w:p>
    <w:p w14:paraId="1AD16973">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color w:val="000000" w:themeColor="text1"/>
          <w:spacing w:val="0"/>
          <w:sz w:val="28"/>
          <w:szCs w:val="28"/>
          <w:u w:val="none"/>
          <w:lang w:val="en-US"/>
          <w14:textFill>
            <w14:solidFill>
              <w14:schemeClr w14:val="tx1"/>
            </w14:solidFill>
          </w14:textFill>
        </w:rPr>
      </w:pPr>
      <w:r>
        <w:rPr>
          <w:rFonts w:hint="default" w:ascii="Times New Roman" w:hAnsi="Times New Roman"/>
          <w:b w:val="0"/>
          <w:bCs w:val="0"/>
          <w:color w:val="000000" w:themeColor="text1"/>
          <w:spacing w:val="0"/>
          <w:sz w:val="28"/>
          <w:szCs w:val="28"/>
          <w:u w:val="none"/>
          <w:lang w:val="en-US"/>
          <w14:textFill>
            <w14:solidFill>
              <w14:schemeClr w14:val="tx1"/>
            </w14:solidFill>
          </w14:textFill>
        </w:rPr>
        <w:t>3. Information Scaling and Normalization:</w:t>
      </w:r>
    </w:p>
    <w:p w14:paraId="5BA3087A">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color w:val="000000" w:themeColor="text1"/>
          <w:spacing w:val="0"/>
          <w:sz w:val="28"/>
          <w:szCs w:val="28"/>
          <w:u w:val="none"/>
          <w:lang w:val="en-US"/>
          <w14:textFill>
            <w14:solidFill>
              <w14:schemeClr w14:val="tx1"/>
            </w14:solidFill>
          </w14:textFill>
        </w:rPr>
      </w:pPr>
      <w:r>
        <w:rPr>
          <w:rFonts w:hint="default" w:ascii="Times New Roman" w:hAnsi="Times New Roman"/>
          <w:b w:val="0"/>
          <w:bCs w:val="0"/>
          <w:color w:val="000000" w:themeColor="text1"/>
          <w:spacing w:val="0"/>
          <w:sz w:val="28"/>
          <w:szCs w:val="28"/>
          <w:u w:val="none"/>
          <w:lang w:val="en-US"/>
          <w14:textFill>
            <w14:solidFill>
              <w14:schemeClr w14:val="tx1"/>
            </w14:solidFill>
          </w14:textFill>
        </w:rPr>
        <w:t xml:space="preserve"> To improve show execution, the information is scaled and normalized utilizing methods such as Min-Max Scaling, Standardization, L1 Normalization, and L2 Normalization. These changes are basic for guaranteeing that the highlights contribute similarly to the model's expectations.</w:t>
      </w:r>
    </w:p>
    <w:p w14:paraId="0D3E16CE">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color w:val="000000" w:themeColor="text1"/>
          <w:spacing w:val="0"/>
          <w:sz w:val="28"/>
          <w:szCs w:val="28"/>
          <w:u w:val="none"/>
          <w:lang w:val="en-US"/>
          <w14:textFill>
            <w14:solidFill>
              <w14:schemeClr w14:val="tx1"/>
            </w14:solidFill>
          </w14:textFill>
        </w:rPr>
      </w:pPr>
    </w:p>
    <w:p w14:paraId="17B12EFF">
      <w:pPr>
        <w:keepNext w:val="0"/>
        <w:keepLines w:val="0"/>
        <w:pageBreakBefore w:val="0"/>
        <w:kinsoku/>
        <w:wordWrap/>
        <w:overflowPunct/>
        <w:topLinePunct w:val="0"/>
        <w:bidi w:val="0"/>
        <w:adjustRightInd/>
        <w:snapToGrid/>
        <w:spacing w:before="120" w:after="120"/>
        <w:textAlignment w:val="auto"/>
        <w:rPr>
          <w:rFonts w:hint="default"/>
          <w:b w:val="0"/>
          <w:bCs w:val="0"/>
          <w:color w:val="000000" w:themeColor="text1"/>
          <w:spacing w:val="0"/>
          <w:sz w:val="28"/>
          <w:szCs w:val="28"/>
          <w:u w:val="none"/>
          <w:lang w:val="en-IN"/>
          <w14:textFill>
            <w14:solidFill>
              <w14:schemeClr w14:val="tx1"/>
            </w14:solidFill>
          </w14:textFill>
        </w:rPr>
      </w:pPr>
      <w:r>
        <w:rPr>
          <w:rFonts w:hint="default"/>
          <w:b w:val="0"/>
          <w:bCs w:val="0"/>
          <w:color w:val="000000" w:themeColor="text1"/>
          <w:spacing w:val="0"/>
          <w:sz w:val="28"/>
          <w:szCs w:val="28"/>
          <w:u w:val="none"/>
          <w:lang w:val="en-IN"/>
          <w14:textFill>
            <w14:solidFill>
              <w14:schemeClr w14:val="tx1"/>
            </w14:solidFill>
          </w14:textFill>
        </w:rPr>
        <w:t>4.Model Training on Scaled and Normalized data:</w:t>
      </w:r>
    </w:p>
    <w:p w14:paraId="24626ABF">
      <w:pPr>
        <w:keepNext w:val="0"/>
        <w:keepLines w:val="0"/>
        <w:pageBreakBefore w:val="0"/>
        <w:kinsoku/>
        <w:wordWrap/>
        <w:overflowPunct/>
        <w:topLinePunct w:val="0"/>
        <w:bidi w:val="0"/>
        <w:adjustRightInd/>
        <w:snapToGrid/>
        <w:spacing w:before="120" w:after="120"/>
        <w:textAlignment w:val="auto"/>
        <w:rPr>
          <w:rFonts w:hint="default"/>
          <w:b w:val="0"/>
          <w:bCs w:val="0"/>
          <w:color w:val="000000" w:themeColor="text1"/>
          <w:spacing w:val="0"/>
          <w:sz w:val="28"/>
          <w:szCs w:val="28"/>
          <w:u w:val="none"/>
          <w:lang w:val="en-IN"/>
          <w14:textFill>
            <w14:solidFill>
              <w14:schemeClr w14:val="tx1"/>
            </w14:solidFill>
          </w14:textFill>
        </w:rPr>
      </w:pPr>
      <w:r>
        <w:rPr>
          <w:rFonts w:hint="default"/>
          <w:b w:val="0"/>
          <w:bCs w:val="0"/>
          <w:color w:val="000000" w:themeColor="text1"/>
          <w:spacing w:val="0"/>
          <w:sz w:val="28"/>
          <w:szCs w:val="28"/>
          <w:u w:val="none"/>
          <w:lang w:val="en-IN"/>
          <w14:textFill>
            <w14:solidFill>
              <w14:schemeClr w14:val="tx1"/>
            </w14:solidFill>
          </w14:textFill>
        </w:rPr>
        <w:t>The machine learning models are retrained on the scaled and normalized information. The execution of these models is compared to recognize the best-performing calculation for anticipating healthcare attrition.</w:t>
      </w:r>
    </w:p>
    <w:p w14:paraId="75CE709E">
      <w:pPr>
        <w:keepNext w:val="0"/>
        <w:keepLines w:val="0"/>
        <w:pageBreakBefore w:val="0"/>
        <w:kinsoku/>
        <w:wordWrap/>
        <w:overflowPunct/>
        <w:topLinePunct w:val="0"/>
        <w:bidi w:val="0"/>
        <w:adjustRightInd/>
        <w:snapToGrid/>
        <w:spacing w:before="120" w:after="120"/>
        <w:textAlignment w:val="auto"/>
        <w:rPr>
          <w:rFonts w:hint="default"/>
          <w:b w:val="0"/>
          <w:bCs w:val="0"/>
          <w:color w:val="000000" w:themeColor="text1"/>
          <w:spacing w:val="0"/>
          <w:sz w:val="28"/>
          <w:szCs w:val="28"/>
          <w:u w:val="none"/>
          <w:lang w:val="en-IN"/>
          <w14:textFill>
            <w14:solidFill>
              <w14:schemeClr w14:val="tx1"/>
            </w14:solidFill>
          </w14:textFill>
        </w:rPr>
      </w:pPr>
    </w:p>
    <w:p w14:paraId="042149B8">
      <w:pPr>
        <w:keepNext w:val="0"/>
        <w:keepLines w:val="0"/>
        <w:pageBreakBefore w:val="0"/>
        <w:kinsoku/>
        <w:wordWrap/>
        <w:overflowPunct/>
        <w:topLinePunct w:val="0"/>
        <w:bidi w:val="0"/>
        <w:adjustRightInd/>
        <w:snapToGrid/>
        <w:spacing w:before="120" w:after="120"/>
        <w:textAlignment w:val="auto"/>
        <w:rPr>
          <w:rFonts w:hint="default"/>
          <w:b w:val="0"/>
          <w:bCs w:val="0"/>
          <w:color w:val="000000" w:themeColor="text1"/>
          <w:spacing w:val="0"/>
          <w:sz w:val="28"/>
          <w:szCs w:val="28"/>
          <w:u w:val="none"/>
          <w:lang w:val="en-IN"/>
          <w14:textFill>
            <w14:solidFill>
              <w14:schemeClr w14:val="tx1"/>
            </w14:solidFill>
          </w14:textFill>
        </w:rPr>
      </w:pPr>
      <w:r>
        <w:rPr>
          <w:rFonts w:hint="default"/>
          <w:b w:val="0"/>
          <w:bCs w:val="0"/>
          <w:color w:val="000000" w:themeColor="text1"/>
          <w:spacing w:val="0"/>
          <w:sz w:val="28"/>
          <w:szCs w:val="28"/>
          <w:u w:val="none"/>
          <w:lang w:val="en-IN"/>
          <w14:textFill>
            <w14:solidFill>
              <w14:schemeClr w14:val="tx1"/>
            </w14:solidFill>
          </w14:textFill>
        </w:rPr>
        <w:t>This comprehensive approach points to supply significant bits of knowledge and vigorous prescient models that healthcare organizations can utilize to moderate the antagonistic impacts of steady loss.</w:t>
      </w:r>
    </w:p>
    <w:p w14:paraId="7A2BDB61">
      <w:pPr>
        <w:keepNext w:val="0"/>
        <w:keepLines w:val="0"/>
        <w:pageBreakBefore w:val="0"/>
        <w:kinsoku/>
        <w:wordWrap/>
        <w:overflowPunct/>
        <w:topLinePunct w:val="0"/>
        <w:bidi w:val="0"/>
        <w:adjustRightInd/>
        <w:snapToGrid/>
        <w:spacing w:before="120" w:after="120"/>
        <w:textAlignment w:val="auto"/>
        <w:rPr>
          <w:rFonts w:hint="default"/>
          <w:b w:val="0"/>
          <w:bCs w:val="0"/>
          <w:color w:val="000000" w:themeColor="text1"/>
          <w:spacing w:val="0"/>
          <w:sz w:val="28"/>
          <w:szCs w:val="28"/>
          <w:u w:val="none"/>
          <w:lang w:val="en-US"/>
          <w14:textFill>
            <w14:solidFill>
              <w14:schemeClr w14:val="tx1"/>
            </w14:solidFill>
          </w14:textFill>
        </w:rPr>
      </w:pPr>
    </w:p>
    <w:p w14:paraId="72821E93">
      <w:pPr>
        <w:keepNext w:val="0"/>
        <w:keepLines w:val="0"/>
        <w:pageBreakBefore w:val="0"/>
        <w:kinsoku/>
        <w:wordWrap/>
        <w:overflowPunct/>
        <w:topLinePunct w:val="0"/>
        <w:bidi w:val="0"/>
        <w:adjustRightInd/>
        <w:snapToGrid/>
        <w:spacing w:before="120" w:after="120"/>
        <w:textAlignment w:val="auto"/>
        <w:rPr>
          <w:rFonts w:hint="default"/>
          <w:lang w:val="en-US"/>
        </w:rPr>
      </w:pPr>
    </w:p>
    <w:p w14:paraId="103F49C1">
      <w:pPr>
        <w:keepNext w:val="0"/>
        <w:keepLines w:val="0"/>
        <w:pageBreakBefore w:val="0"/>
        <w:kinsoku/>
        <w:wordWrap/>
        <w:overflowPunct/>
        <w:topLinePunct w:val="0"/>
        <w:bidi w:val="0"/>
        <w:adjustRightInd/>
        <w:snapToGrid/>
        <w:spacing w:before="120" w:after="120"/>
        <w:textAlignment w:val="auto"/>
        <w:rPr>
          <w:rFonts w:hint="default"/>
          <w:lang w:val="en-US"/>
        </w:rPr>
      </w:pPr>
    </w:p>
    <w:p w14:paraId="41B3600B">
      <w:pPr>
        <w:keepNext w:val="0"/>
        <w:keepLines w:val="0"/>
        <w:pageBreakBefore w:val="0"/>
        <w:kinsoku/>
        <w:wordWrap/>
        <w:overflowPunct/>
        <w:topLinePunct w:val="0"/>
        <w:bidi w:val="0"/>
        <w:adjustRightInd/>
        <w:snapToGrid/>
        <w:spacing w:before="120" w:after="120"/>
        <w:textAlignment w:val="auto"/>
        <w:rPr>
          <w:rFonts w:hint="default"/>
          <w:lang w:val="en-US"/>
        </w:rPr>
      </w:pPr>
    </w:p>
    <w:p w14:paraId="6DD98C17">
      <w:pPr>
        <w:keepNext w:val="0"/>
        <w:keepLines w:val="0"/>
        <w:pageBreakBefore w:val="0"/>
        <w:kinsoku/>
        <w:wordWrap/>
        <w:overflowPunct/>
        <w:topLinePunct w:val="0"/>
        <w:bidi w:val="0"/>
        <w:adjustRightInd/>
        <w:snapToGrid/>
        <w:spacing w:before="120" w:after="120"/>
        <w:textAlignment w:val="auto"/>
        <w:rPr>
          <w:rFonts w:hint="default"/>
          <w:lang w:val="en-US"/>
        </w:rPr>
      </w:pPr>
    </w:p>
    <w:p w14:paraId="624E0293">
      <w:pPr>
        <w:keepNext w:val="0"/>
        <w:keepLines w:val="0"/>
        <w:pageBreakBefore w:val="0"/>
        <w:kinsoku/>
        <w:wordWrap/>
        <w:overflowPunct/>
        <w:topLinePunct w:val="0"/>
        <w:bidi w:val="0"/>
        <w:adjustRightInd/>
        <w:snapToGrid/>
        <w:spacing w:before="120" w:after="120"/>
        <w:textAlignment w:val="auto"/>
        <w:rPr>
          <w:rFonts w:hint="default"/>
          <w:lang w:val="en-US"/>
        </w:rPr>
      </w:pPr>
    </w:p>
    <w:p w14:paraId="45E2089E">
      <w:pPr>
        <w:keepNext w:val="0"/>
        <w:keepLines w:val="0"/>
        <w:pageBreakBefore w:val="0"/>
        <w:kinsoku/>
        <w:wordWrap/>
        <w:overflowPunct/>
        <w:topLinePunct w:val="0"/>
        <w:bidi w:val="0"/>
        <w:adjustRightInd/>
        <w:snapToGrid/>
        <w:spacing w:before="120" w:after="120"/>
        <w:textAlignment w:val="auto"/>
        <w:rPr>
          <w:rFonts w:hint="default"/>
          <w:lang w:val="en-US"/>
        </w:rPr>
      </w:pPr>
    </w:p>
    <w:p w14:paraId="2B44F9E9">
      <w:pPr>
        <w:keepNext w:val="0"/>
        <w:keepLines w:val="0"/>
        <w:pageBreakBefore w:val="0"/>
        <w:kinsoku/>
        <w:wordWrap/>
        <w:overflowPunct/>
        <w:topLinePunct w:val="0"/>
        <w:bidi w:val="0"/>
        <w:adjustRightInd/>
        <w:snapToGrid/>
        <w:spacing w:before="120" w:after="120"/>
        <w:textAlignment w:val="auto"/>
        <w:rPr>
          <w:rFonts w:hint="default"/>
          <w:lang w:val="en-US"/>
        </w:rPr>
      </w:pPr>
    </w:p>
    <w:p w14:paraId="6754C9A5">
      <w:pPr>
        <w:keepNext w:val="0"/>
        <w:keepLines w:val="0"/>
        <w:pageBreakBefore w:val="0"/>
        <w:kinsoku/>
        <w:wordWrap/>
        <w:overflowPunct/>
        <w:topLinePunct w:val="0"/>
        <w:bidi w:val="0"/>
        <w:adjustRightInd/>
        <w:snapToGrid/>
        <w:spacing w:before="120" w:after="120"/>
        <w:textAlignment w:val="auto"/>
        <w:rPr>
          <w:rFonts w:hint="default"/>
          <w:lang w:val="en-US"/>
        </w:rPr>
      </w:pPr>
    </w:p>
    <w:p w14:paraId="02634321">
      <w:pPr>
        <w:keepNext w:val="0"/>
        <w:keepLines w:val="0"/>
        <w:pageBreakBefore w:val="0"/>
        <w:kinsoku/>
        <w:wordWrap/>
        <w:overflowPunct/>
        <w:topLinePunct w:val="0"/>
        <w:bidi w:val="0"/>
        <w:adjustRightInd/>
        <w:snapToGrid/>
        <w:spacing w:before="120" w:after="120"/>
        <w:textAlignment w:val="auto"/>
        <w:rPr>
          <w:rFonts w:hint="default"/>
          <w:lang w:val="en-US"/>
        </w:rPr>
      </w:pPr>
    </w:p>
    <w:p w14:paraId="78D5E8BF">
      <w:pPr>
        <w:keepNext w:val="0"/>
        <w:keepLines w:val="0"/>
        <w:pageBreakBefore w:val="0"/>
        <w:kinsoku/>
        <w:wordWrap/>
        <w:overflowPunct/>
        <w:topLinePunct w:val="0"/>
        <w:bidi w:val="0"/>
        <w:adjustRightInd/>
        <w:snapToGrid/>
        <w:spacing w:before="120" w:after="120"/>
        <w:textAlignment w:val="auto"/>
        <w:rPr>
          <w:rFonts w:hint="default"/>
          <w:lang w:val="en-US"/>
        </w:rPr>
      </w:pPr>
    </w:p>
    <w:p w14:paraId="1E01BB7F">
      <w:pPr>
        <w:keepNext w:val="0"/>
        <w:keepLines w:val="0"/>
        <w:pageBreakBefore w:val="0"/>
        <w:kinsoku/>
        <w:wordWrap/>
        <w:overflowPunct/>
        <w:topLinePunct w:val="0"/>
        <w:bidi w:val="0"/>
        <w:adjustRightInd/>
        <w:snapToGrid/>
        <w:spacing w:before="120" w:after="120"/>
        <w:textAlignment w:val="auto"/>
        <w:rPr>
          <w:rFonts w:hint="default"/>
          <w:lang w:val="en-US"/>
        </w:rPr>
      </w:pPr>
    </w:p>
    <w:p w14:paraId="12EAE16D">
      <w:pPr>
        <w:keepNext w:val="0"/>
        <w:keepLines w:val="0"/>
        <w:pageBreakBefore w:val="0"/>
        <w:kinsoku/>
        <w:wordWrap/>
        <w:overflowPunct/>
        <w:topLinePunct w:val="0"/>
        <w:bidi w:val="0"/>
        <w:adjustRightInd/>
        <w:snapToGrid/>
        <w:spacing w:before="120" w:after="120"/>
        <w:textAlignment w:val="auto"/>
        <w:rPr>
          <w:rFonts w:hint="default"/>
          <w:lang w:val="en-US"/>
        </w:rPr>
      </w:pPr>
    </w:p>
    <w:p w14:paraId="03DBB728">
      <w:pPr>
        <w:keepNext w:val="0"/>
        <w:keepLines w:val="0"/>
        <w:pageBreakBefore w:val="0"/>
        <w:kinsoku/>
        <w:wordWrap/>
        <w:overflowPunct/>
        <w:topLinePunct w:val="0"/>
        <w:bidi w:val="0"/>
        <w:adjustRightInd/>
        <w:snapToGrid/>
        <w:spacing w:before="120" w:after="120"/>
        <w:textAlignment w:val="auto"/>
        <w:rPr>
          <w:rFonts w:hint="default"/>
          <w:lang w:val="en-US"/>
        </w:rPr>
      </w:pPr>
    </w:p>
    <w:p w14:paraId="317BE40C">
      <w:pPr>
        <w:keepNext w:val="0"/>
        <w:keepLines w:val="0"/>
        <w:pageBreakBefore w:val="0"/>
        <w:kinsoku/>
        <w:wordWrap/>
        <w:overflowPunct/>
        <w:topLinePunct w:val="0"/>
        <w:bidi w:val="0"/>
        <w:adjustRightInd/>
        <w:snapToGrid/>
        <w:spacing w:before="120" w:after="120"/>
        <w:textAlignment w:val="auto"/>
        <w:rPr>
          <w:rFonts w:hint="default"/>
          <w:lang w:val="en-US"/>
        </w:rPr>
      </w:pPr>
    </w:p>
    <w:p w14:paraId="4DCA3D3F">
      <w:pPr>
        <w:keepNext w:val="0"/>
        <w:keepLines w:val="0"/>
        <w:pageBreakBefore w:val="0"/>
        <w:kinsoku/>
        <w:wordWrap/>
        <w:overflowPunct/>
        <w:topLinePunct w:val="0"/>
        <w:bidi w:val="0"/>
        <w:adjustRightInd/>
        <w:snapToGrid/>
        <w:spacing w:before="120" w:after="120"/>
        <w:textAlignment w:val="auto"/>
        <w:rPr>
          <w:rFonts w:hint="default"/>
          <w:lang w:val="en-US"/>
        </w:rPr>
      </w:pPr>
    </w:p>
    <w:p w14:paraId="11494B61">
      <w:pPr>
        <w:keepNext w:val="0"/>
        <w:keepLines w:val="0"/>
        <w:pageBreakBefore w:val="0"/>
        <w:kinsoku/>
        <w:wordWrap/>
        <w:overflowPunct/>
        <w:topLinePunct w:val="0"/>
        <w:bidi w:val="0"/>
        <w:adjustRightInd/>
        <w:snapToGrid/>
        <w:spacing w:before="120" w:after="120"/>
        <w:textAlignment w:val="auto"/>
        <w:rPr>
          <w:rFonts w:hint="default"/>
          <w:lang w:val="en-US"/>
        </w:rPr>
      </w:pPr>
    </w:p>
    <w:p w14:paraId="2207DE22">
      <w:pPr>
        <w:keepNext w:val="0"/>
        <w:keepLines w:val="0"/>
        <w:pageBreakBefore w:val="0"/>
        <w:kinsoku/>
        <w:wordWrap/>
        <w:overflowPunct/>
        <w:topLinePunct w:val="0"/>
        <w:bidi w:val="0"/>
        <w:adjustRightInd/>
        <w:snapToGrid/>
        <w:spacing w:before="120" w:after="120"/>
        <w:textAlignment w:val="auto"/>
        <w:rPr>
          <w:rFonts w:hint="default"/>
          <w:lang w:val="en-US"/>
        </w:rPr>
      </w:pPr>
    </w:p>
    <w:p w14:paraId="61B7D213">
      <w:pPr>
        <w:keepNext w:val="0"/>
        <w:keepLines w:val="0"/>
        <w:pageBreakBefore w:val="0"/>
        <w:kinsoku/>
        <w:wordWrap/>
        <w:overflowPunct/>
        <w:topLinePunct w:val="0"/>
        <w:bidi w:val="0"/>
        <w:adjustRightInd/>
        <w:snapToGrid/>
        <w:spacing w:before="120" w:after="120"/>
        <w:textAlignment w:val="auto"/>
        <w:rPr>
          <w:rFonts w:hint="default"/>
          <w:lang w:val="en-US"/>
        </w:rPr>
      </w:pPr>
    </w:p>
    <w:p w14:paraId="44897F4E">
      <w:pPr>
        <w:keepNext w:val="0"/>
        <w:keepLines w:val="0"/>
        <w:pageBreakBefore w:val="0"/>
        <w:kinsoku/>
        <w:wordWrap/>
        <w:overflowPunct/>
        <w:topLinePunct w:val="0"/>
        <w:bidi w:val="0"/>
        <w:adjustRightInd/>
        <w:snapToGrid/>
        <w:spacing w:before="120" w:after="120"/>
        <w:textAlignment w:val="auto"/>
        <w:rPr>
          <w:rFonts w:hint="default"/>
          <w:lang w:val="en-US"/>
        </w:rPr>
      </w:pPr>
    </w:p>
    <w:p w14:paraId="2AE4A8B0">
      <w:pPr>
        <w:keepNext w:val="0"/>
        <w:keepLines w:val="0"/>
        <w:pageBreakBefore w:val="0"/>
        <w:kinsoku/>
        <w:wordWrap/>
        <w:overflowPunct/>
        <w:topLinePunct w:val="0"/>
        <w:bidi w:val="0"/>
        <w:adjustRightInd/>
        <w:snapToGrid/>
        <w:spacing w:before="120" w:after="120"/>
        <w:textAlignment w:val="auto"/>
        <w:rPr>
          <w:rFonts w:hint="default"/>
          <w:lang w:val="en-US"/>
        </w:rPr>
      </w:pPr>
    </w:p>
    <w:p w14:paraId="1162AB40">
      <w:pPr>
        <w:keepNext w:val="0"/>
        <w:keepLines w:val="0"/>
        <w:pageBreakBefore w:val="0"/>
        <w:kinsoku/>
        <w:wordWrap/>
        <w:overflowPunct/>
        <w:topLinePunct w:val="0"/>
        <w:bidi w:val="0"/>
        <w:adjustRightInd/>
        <w:snapToGrid/>
        <w:spacing w:before="120" w:after="120"/>
        <w:textAlignment w:val="auto"/>
        <w:rPr>
          <w:rFonts w:hint="default"/>
          <w:lang w:val="en-US"/>
        </w:rPr>
      </w:pPr>
    </w:p>
    <w:p w14:paraId="06660A25">
      <w:pPr>
        <w:keepNext w:val="0"/>
        <w:keepLines w:val="0"/>
        <w:pageBreakBefore w:val="0"/>
        <w:kinsoku/>
        <w:wordWrap/>
        <w:overflowPunct/>
        <w:topLinePunct w:val="0"/>
        <w:bidi w:val="0"/>
        <w:adjustRightInd/>
        <w:snapToGrid/>
        <w:spacing w:before="120" w:after="120"/>
        <w:textAlignment w:val="auto"/>
        <w:rPr>
          <w:rFonts w:hint="default"/>
          <w:lang w:val="en-US"/>
        </w:rPr>
      </w:pPr>
    </w:p>
    <w:p w14:paraId="7ABCD104">
      <w:pPr>
        <w:keepNext w:val="0"/>
        <w:keepLines w:val="0"/>
        <w:pageBreakBefore w:val="0"/>
        <w:kinsoku/>
        <w:wordWrap/>
        <w:overflowPunct/>
        <w:topLinePunct w:val="0"/>
        <w:bidi w:val="0"/>
        <w:adjustRightInd/>
        <w:snapToGrid/>
        <w:spacing w:before="120" w:after="120"/>
        <w:textAlignment w:val="auto"/>
        <w:rPr>
          <w:rFonts w:hint="default"/>
          <w:lang w:val="en-US"/>
        </w:rPr>
      </w:pPr>
    </w:p>
    <w:p w14:paraId="17130038">
      <w:pPr>
        <w:keepNext w:val="0"/>
        <w:keepLines w:val="0"/>
        <w:pageBreakBefore w:val="0"/>
        <w:kinsoku/>
        <w:wordWrap/>
        <w:overflowPunct/>
        <w:topLinePunct w:val="0"/>
        <w:bidi w:val="0"/>
        <w:adjustRightInd/>
        <w:snapToGrid/>
        <w:spacing w:before="120" w:after="120"/>
        <w:textAlignment w:val="auto"/>
        <w:rPr>
          <w:rFonts w:hint="default"/>
          <w:lang w:val="en-US"/>
        </w:rPr>
      </w:pPr>
    </w:p>
    <w:p w14:paraId="7397E8C4">
      <w:pPr>
        <w:keepNext w:val="0"/>
        <w:keepLines w:val="0"/>
        <w:pageBreakBefore w:val="0"/>
        <w:kinsoku/>
        <w:wordWrap/>
        <w:overflowPunct/>
        <w:topLinePunct w:val="0"/>
        <w:bidi w:val="0"/>
        <w:adjustRightInd/>
        <w:snapToGrid/>
        <w:spacing w:before="120" w:after="120"/>
        <w:textAlignment w:val="auto"/>
        <w:rPr>
          <w:rFonts w:hint="default"/>
          <w:lang w:val="en-US"/>
        </w:rPr>
      </w:pPr>
    </w:p>
    <w:p w14:paraId="4C65FE8D">
      <w:pPr>
        <w:keepNext w:val="0"/>
        <w:keepLines w:val="0"/>
        <w:pageBreakBefore w:val="0"/>
        <w:kinsoku/>
        <w:wordWrap/>
        <w:overflowPunct/>
        <w:topLinePunct w:val="0"/>
        <w:bidi w:val="0"/>
        <w:adjustRightInd/>
        <w:snapToGrid/>
        <w:spacing w:before="120" w:after="120"/>
        <w:textAlignment w:val="auto"/>
        <w:rPr>
          <w:rFonts w:hint="default"/>
          <w:lang w:val="en-US"/>
        </w:rPr>
      </w:pPr>
    </w:p>
    <w:p w14:paraId="477C8462">
      <w:pPr>
        <w:keepNext w:val="0"/>
        <w:keepLines w:val="0"/>
        <w:pageBreakBefore w:val="0"/>
        <w:kinsoku/>
        <w:wordWrap/>
        <w:overflowPunct/>
        <w:topLinePunct w:val="0"/>
        <w:bidi w:val="0"/>
        <w:adjustRightInd/>
        <w:snapToGrid/>
        <w:spacing w:before="120" w:after="120"/>
        <w:textAlignment w:val="auto"/>
        <w:rPr>
          <w:rFonts w:hint="default"/>
          <w:lang w:val="en-US"/>
        </w:rPr>
      </w:pPr>
    </w:p>
    <w:p w14:paraId="201123D9">
      <w:pPr>
        <w:keepNext w:val="0"/>
        <w:keepLines w:val="0"/>
        <w:pageBreakBefore w:val="0"/>
        <w:kinsoku/>
        <w:wordWrap/>
        <w:overflowPunct/>
        <w:topLinePunct w:val="0"/>
        <w:bidi w:val="0"/>
        <w:adjustRightInd/>
        <w:snapToGrid/>
        <w:spacing w:before="120" w:after="120"/>
        <w:textAlignment w:val="auto"/>
        <w:rPr>
          <w:rFonts w:hint="default"/>
          <w:lang w:val="en-US"/>
        </w:rPr>
      </w:pPr>
    </w:p>
    <w:p w14:paraId="7E040CC4">
      <w:pPr>
        <w:keepNext w:val="0"/>
        <w:keepLines w:val="0"/>
        <w:pageBreakBefore w:val="0"/>
        <w:kinsoku/>
        <w:wordWrap/>
        <w:overflowPunct/>
        <w:topLinePunct w:val="0"/>
        <w:bidi w:val="0"/>
        <w:adjustRightInd/>
        <w:snapToGrid/>
        <w:spacing w:before="120" w:after="120"/>
        <w:textAlignment w:val="auto"/>
        <w:rPr>
          <w:rFonts w:hint="default"/>
          <w:lang w:val="en-US"/>
        </w:rPr>
      </w:pPr>
    </w:p>
    <w:p w14:paraId="475583E1">
      <w:pPr>
        <w:keepNext w:val="0"/>
        <w:keepLines w:val="0"/>
        <w:pageBreakBefore w:val="0"/>
        <w:kinsoku/>
        <w:wordWrap/>
        <w:overflowPunct/>
        <w:topLinePunct w:val="0"/>
        <w:bidi w:val="0"/>
        <w:adjustRightInd/>
        <w:snapToGrid/>
        <w:spacing w:before="120" w:after="120"/>
        <w:textAlignment w:val="auto"/>
        <w:rPr>
          <w:rFonts w:hint="default"/>
          <w:lang w:val="en-US"/>
        </w:rPr>
      </w:pPr>
    </w:p>
    <w:p w14:paraId="25A33BB3">
      <w:pPr>
        <w:keepNext w:val="0"/>
        <w:keepLines w:val="0"/>
        <w:pageBreakBefore w:val="0"/>
        <w:kinsoku/>
        <w:wordWrap/>
        <w:overflowPunct/>
        <w:topLinePunct w:val="0"/>
        <w:bidi w:val="0"/>
        <w:adjustRightInd/>
        <w:snapToGrid/>
        <w:spacing w:before="120" w:after="120"/>
        <w:textAlignment w:val="auto"/>
        <w:rPr>
          <w:rFonts w:hint="default"/>
          <w:lang w:val="en-US"/>
        </w:rPr>
      </w:pPr>
    </w:p>
    <w:p w14:paraId="61281D2B">
      <w:pPr>
        <w:keepNext w:val="0"/>
        <w:keepLines w:val="0"/>
        <w:pageBreakBefore w:val="0"/>
        <w:kinsoku/>
        <w:wordWrap/>
        <w:overflowPunct/>
        <w:topLinePunct w:val="0"/>
        <w:bidi w:val="0"/>
        <w:adjustRightInd/>
        <w:snapToGrid/>
        <w:spacing w:before="120" w:after="120"/>
        <w:textAlignment w:val="auto"/>
        <w:rPr>
          <w:rFonts w:hint="default"/>
          <w:lang w:val="en-US"/>
        </w:rPr>
      </w:pPr>
    </w:p>
    <w:p w14:paraId="4AF7CB21">
      <w:pPr>
        <w:keepNext w:val="0"/>
        <w:keepLines w:val="0"/>
        <w:pageBreakBefore w:val="0"/>
        <w:kinsoku/>
        <w:wordWrap/>
        <w:overflowPunct/>
        <w:topLinePunct w:val="0"/>
        <w:bidi w:val="0"/>
        <w:adjustRightInd/>
        <w:snapToGrid/>
        <w:spacing w:before="120" w:after="120"/>
        <w:textAlignment w:val="auto"/>
        <w:rPr>
          <w:rFonts w:hint="default"/>
          <w:lang w:val="en-US"/>
        </w:rPr>
      </w:pPr>
    </w:p>
    <w:p w14:paraId="02DA4B0C">
      <w:pPr>
        <w:keepNext w:val="0"/>
        <w:keepLines w:val="0"/>
        <w:pageBreakBefore w:val="0"/>
        <w:kinsoku/>
        <w:wordWrap/>
        <w:overflowPunct/>
        <w:topLinePunct w:val="0"/>
        <w:bidi w:val="0"/>
        <w:adjustRightInd/>
        <w:snapToGrid/>
        <w:spacing w:before="120" w:after="120"/>
        <w:textAlignment w:val="auto"/>
        <w:rPr>
          <w:rFonts w:hint="default"/>
          <w:lang w:val="en-US"/>
        </w:rPr>
      </w:pPr>
    </w:p>
    <w:p w14:paraId="5E07B830">
      <w:pPr>
        <w:keepNext w:val="0"/>
        <w:keepLines w:val="0"/>
        <w:pageBreakBefore w:val="0"/>
        <w:kinsoku/>
        <w:wordWrap/>
        <w:overflowPunct/>
        <w:topLinePunct w:val="0"/>
        <w:bidi w:val="0"/>
        <w:adjustRightInd/>
        <w:snapToGrid/>
        <w:spacing w:before="120" w:after="120"/>
        <w:ind w:left="720" w:leftChars="0" w:firstLine="2647" w:firstLineChars="676"/>
        <w:textAlignment w:val="auto"/>
        <w:rPr>
          <w:rFonts w:hint="default" w:ascii="Times New Roman" w:hAnsi="Times New Roman" w:eastAsia="SimSun" w:cs="Times New Roman"/>
          <w:b/>
          <w:bCs/>
          <w:sz w:val="39"/>
          <w:szCs w:val="39"/>
          <w:u w:val="single"/>
        </w:rPr>
      </w:pPr>
      <w:r>
        <w:rPr>
          <w:rFonts w:hint="default" w:ascii="Times New Roman" w:hAnsi="Times New Roman" w:eastAsia="SimSun" w:cs="Times New Roman"/>
          <w:b/>
          <w:bCs/>
          <w:sz w:val="39"/>
          <w:szCs w:val="39"/>
          <w:u w:val="single"/>
        </w:rPr>
        <w:t>Literature Review</w:t>
      </w:r>
    </w:p>
    <w:p w14:paraId="5F5CAC38">
      <w:pPr>
        <w:keepNext w:val="0"/>
        <w:keepLines w:val="0"/>
        <w:pageBreakBefore w:val="0"/>
        <w:kinsoku/>
        <w:wordWrap/>
        <w:overflowPunct/>
        <w:topLinePunct w:val="0"/>
        <w:bidi w:val="0"/>
        <w:adjustRightInd/>
        <w:snapToGrid/>
        <w:spacing w:before="120" w:after="120"/>
        <w:ind w:left="2880" w:leftChars="0" w:firstLine="720" w:firstLineChars="0"/>
        <w:textAlignment w:val="auto"/>
        <w:rPr>
          <w:rFonts w:hint="default" w:ascii="Times New Roman" w:hAnsi="Times New Roman" w:eastAsia="SimSun" w:cs="Times New Roman"/>
          <w:b/>
          <w:bCs/>
          <w:sz w:val="39"/>
          <w:szCs w:val="39"/>
          <w:u w:val="single"/>
        </w:rPr>
      </w:pPr>
      <w:r>
        <w:rPr>
          <w:sz w:val="28"/>
        </w:rPr>
        <mc:AlternateContent>
          <mc:Choice Requires="wps">
            <w:drawing>
              <wp:anchor distT="0" distB="0" distL="114300" distR="114300" simplePos="0" relativeHeight="251662336" behindDoc="0" locked="0" layoutInCell="1" allowOverlap="1">
                <wp:simplePos x="0" y="0"/>
                <wp:positionH relativeFrom="column">
                  <wp:posOffset>-5715</wp:posOffset>
                </wp:positionH>
                <wp:positionV relativeFrom="paragraph">
                  <wp:posOffset>52070</wp:posOffset>
                </wp:positionV>
                <wp:extent cx="6552565" cy="1645920"/>
                <wp:effectExtent l="0" t="0" r="0" b="0"/>
                <wp:wrapNone/>
                <wp:docPr id="6" name="Text Box 6"/>
                <wp:cNvGraphicFramePr/>
                <a:graphic xmlns:a="http://schemas.openxmlformats.org/drawingml/2006/main">
                  <a:graphicData uri="http://schemas.microsoft.com/office/word/2010/wordprocessingShape">
                    <wps:wsp>
                      <wps:cNvSpPr txBox="1"/>
                      <wps:spPr>
                        <a:xfrm>
                          <a:off x="490855" y="1352550"/>
                          <a:ext cx="6552565" cy="16459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B0D34A2">
                            <w:pPr>
                              <w:rPr>
                                <w:sz w:val="28"/>
                                <w:szCs w:val="28"/>
                              </w:rPr>
                            </w:pPr>
                            <w:r>
                              <w:rPr>
                                <w:rFonts w:hint="default"/>
                                <w:sz w:val="28"/>
                                <w:szCs w:val="28"/>
                              </w:rPr>
                              <w:t xml:space="preserve">The expectation of </w:t>
                            </w:r>
                            <w:r>
                              <w:rPr>
                                <w:rFonts w:hint="default"/>
                                <w:sz w:val="28"/>
                                <w:szCs w:val="28"/>
                                <w:lang w:val="en-IN"/>
                              </w:rPr>
                              <w:t>healthcare</w:t>
                            </w:r>
                            <w:r>
                              <w:rPr>
                                <w:rFonts w:hint="default"/>
                                <w:sz w:val="28"/>
                                <w:szCs w:val="28"/>
                              </w:rPr>
                              <w:t xml:space="preserve"> attrition utilizing machine learning has gathered critical consideration in later a long time. This is due to the potential benefits it offers organizations in holding important representatives and decreasing turnover costs. Analysts have investigated different machine learning procedures and their viability in anticipating employee attrition. This literature review summarizes the discoveries from ten later investigate papers on this point, highlighting the techniques utilized, the best-performing models distinguished, and the exactness accomplished by these models.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5pt;margin-top:4.1pt;height:129.6pt;width:515.95pt;z-index:251662336;mso-width-relative:page;mso-height-relative:page;" filled="f" stroked="f" coordsize="21600,21600" o:gfxdata="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LESLq/ZAAAACAEAAA8AAAAAAAAAAQAgAAAAIgAAAGRycy9kb3ducmV2&#10;LnhtbFBLAQIUABQAAAAIAIdO4kDLIf7xNAIAAHEEAAAOAAAAAAAAAAEAIAAAACgBAABkcnMvZTJv&#10;RG9jLnhtbFBLBQYAAAAABgAGAFkBAADOBQAAAAA=&#10;">
                <v:fill on="f" focussize="0,0"/>
                <v:stroke on="f" weight="0.5pt"/>
                <v:imagedata o:title=""/>
                <o:lock v:ext="edit" aspectratio="f"/>
                <v:textbox>
                  <w:txbxContent>
                    <w:p w14:paraId="0B0D34A2">
                      <w:pPr>
                        <w:rPr>
                          <w:sz w:val="28"/>
                          <w:szCs w:val="28"/>
                        </w:rPr>
                      </w:pPr>
                      <w:r>
                        <w:rPr>
                          <w:rFonts w:hint="default"/>
                          <w:sz w:val="28"/>
                          <w:szCs w:val="28"/>
                        </w:rPr>
                        <w:t xml:space="preserve">The expectation of </w:t>
                      </w:r>
                      <w:r>
                        <w:rPr>
                          <w:rFonts w:hint="default"/>
                          <w:sz w:val="28"/>
                          <w:szCs w:val="28"/>
                          <w:lang w:val="en-IN"/>
                        </w:rPr>
                        <w:t>healthcare</w:t>
                      </w:r>
                      <w:r>
                        <w:rPr>
                          <w:rFonts w:hint="default"/>
                          <w:sz w:val="28"/>
                          <w:szCs w:val="28"/>
                        </w:rPr>
                        <w:t xml:space="preserve"> attrition utilizing machine learning has gathered critical consideration in later a long time. This is due to the potential benefits it offers organizations in holding important representatives and decreasing turnover costs. Analysts have investigated different machine learning procedures and their viability in anticipating employee attrition. This literature review summarizes the discoveries from ten later investigate papers on this point, highlighting the techniques utilized, the best-performing models distinguished, and the exactness accomplished by these models.</w:t>
                      </w:r>
                    </w:p>
                  </w:txbxContent>
                </v:textbox>
              </v:shape>
            </w:pict>
          </mc:Fallback>
        </mc:AlternateContent>
      </w:r>
    </w:p>
    <w:p w14:paraId="3A0E2509">
      <w:pPr>
        <w:keepNext w:val="0"/>
        <w:keepLines w:val="0"/>
        <w:pageBreakBefore w:val="0"/>
        <w:kinsoku/>
        <w:wordWrap/>
        <w:overflowPunct/>
        <w:topLinePunct w:val="0"/>
        <w:bidi w:val="0"/>
        <w:adjustRightInd/>
        <w:snapToGrid/>
        <w:spacing w:before="120" w:after="120"/>
        <w:ind w:left="1265" w:hanging="1260" w:hangingChars="450"/>
        <w:jc w:val="both"/>
        <w:textAlignment w:val="auto"/>
        <w:rPr>
          <w:rFonts w:hint="default" w:ascii="Times New Roman" w:hAnsi="Times New Roman" w:eastAsia="SimSun"/>
          <w:b w:val="0"/>
          <w:bCs w:val="0"/>
          <w:sz w:val="28"/>
          <w:szCs w:val="28"/>
          <w:u w:val="none"/>
          <w:lang w:val="en-US"/>
        </w:rPr>
      </w:pPr>
    </w:p>
    <w:p w14:paraId="69832FE1">
      <w:pPr>
        <w:keepNext w:val="0"/>
        <w:keepLines w:val="0"/>
        <w:pageBreakBefore w:val="0"/>
        <w:kinsoku/>
        <w:wordWrap/>
        <w:overflowPunct/>
        <w:topLinePunct w:val="0"/>
        <w:bidi w:val="0"/>
        <w:adjustRightInd/>
        <w:snapToGrid/>
        <w:spacing w:before="120" w:after="120"/>
        <w:ind w:left="1265" w:hanging="1260" w:hangingChars="450"/>
        <w:jc w:val="both"/>
        <w:textAlignment w:val="auto"/>
        <w:rPr>
          <w:rFonts w:hint="default" w:ascii="Times New Roman" w:hAnsi="Times New Roman" w:eastAsia="SimSun"/>
          <w:b w:val="0"/>
          <w:bCs w:val="0"/>
          <w:sz w:val="28"/>
          <w:szCs w:val="28"/>
          <w:u w:val="none"/>
          <w:lang w:val="en-US"/>
        </w:rPr>
      </w:pPr>
    </w:p>
    <w:p w14:paraId="2837923E">
      <w:pPr>
        <w:keepNext w:val="0"/>
        <w:keepLines w:val="0"/>
        <w:pageBreakBefore w:val="0"/>
        <w:kinsoku/>
        <w:wordWrap/>
        <w:overflowPunct/>
        <w:topLinePunct w:val="0"/>
        <w:bidi w:val="0"/>
        <w:adjustRightInd/>
        <w:snapToGrid/>
        <w:spacing w:before="120" w:after="120"/>
        <w:ind w:left="1265" w:hanging="1260" w:hangingChars="450"/>
        <w:jc w:val="both"/>
        <w:textAlignment w:val="auto"/>
        <w:rPr>
          <w:rFonts w:hint="default" w:ascii="Times New Roman" w:hAnsi="Times New Roman" w:eastAsia="SimSun"/>
          <w:b w:val="0"/>
          <w:bCs w:val="0"/>
          <w:sz w:val="28"/>
          <w:szCs w:val="28"/>
          <w:u w:val="none"/>
          <w:lang w:val="en-US"/>
        </w:rPr>
      </w:pPr>
    </w:p>
    <w:p w14:paraId="38EB9862">
      <w:pPr>
        <w:keepNext w:val="0"/>
        <w:keepLines w:val="0"/>
        <w:pageBreakBefore w:val="0"/>
        <w:kinsoku/>
        <w:wordWrap/>
        <w:overflowPunct/>
        <w:topLinePunct w:val="0"/>
        <w:bidi w:val="0"/>
        <w:adjustRightInd/>
        <w:snapToGrid/>
        <w:spacing w:before="120" w:after="120"/>
        <w:ind w:left="1265" w:hanging="1265" w:hangingChars="450"/>
        <w:jc w:val="both"/>
        <w:textAlignment w:val="auto"/>
        <w:rPr>
          <w:rFonts w:hint="default" w:ascii="Times New Roman" w:hAnsi="Times New Roman" w:eastAsia="SimSun"/>
          <w:b/>
          <w:bCs/>
          <w:sz w:val="28"/>
          <w:szCs w:val="28"/>
          <w:u w:val="single"/>
          <w:lang w:val="en-US"/>
        </w:rPr>
      </w:pPr>
    </w:p>
    <w:p w14:paraId="7364F245">
      <w:pPr>
        <w:keepNext w:val="0"/>
        <w:keepLines w:val="0"/>
        <w:pageBreakBefore w:val="0"/>
        <w:kinsoku/>
        <w:wordWrap/>
        <w:overflowPunct/>
        <w:topLinePunct w:val="0"/>
        <w:bidi w:val="0"/>
        <w:adjustRightInd/>
        <w:snapToGrid/>
        <w:spacing w:before="120" w:after="120"/>
        <w:ind w:left="1265" w:hanging="1265" w:hangingChars="450"/>
        <w:jc w:val="both"/>
        <w:textAlignment w:val="auto"/>
        <w:rPr>
          <w:rFonts w:hint="default" w:ascii="Times New Roman" w:hAnsi="Times New Roman" w:eastAsia="SimSun"/>
          <w:b/>
          <w:bCs/>
          <w:sz w:val="28"/>
          <w:szCs w:val="28"/>
          <w:u w:val="single"/>
          <w:lang w:val="en-US"/>
        </w:rPr>
      </w:pPr>
    </w:p>
    <w:p w14:paraId="089B40CD">
      <w:pPr>
        <w:keepNext w:val="0"/>
        <w:keepLines w:val="0"/>
        <w:pageBreakBefore w:val="0"/>
        <w:kinsoku/>
        <w:wordWrap/>
        <w:overflowPunct/>
        <w:topLinePunct w:val="0"/>
        <w:bidi w:val="0"/>
        <w:adjustRightInd/>
        <w:snapToGrid/>
        <w:spacing w:before="120" w:after="120"/>
        <w:ind w:left="1265" w:hanging="1265" w:hangingChars="450"/>
        <w:textAlignment w:val="auto"/>
        <w:rPr>
          <w:rFonts w:hint="default" w:ascii="Times New Roman" w:hAnsi="Times New Roman" w:eastAsia="SimSun"/>
          <w:b/>
          <w:bCs/>
          <w:sz w:val="28"/>
          <w:szCs w:val="28"/>
          <w:u w:val="single"/>
          <w:lang w:val="en-US"/>
        </w:rPr>
      </w:pPr>
    </w:p>
    <w:p w14:paraId="496B8F74">
      <w:pPr>
        <w:keepNext w:val="0"/>
        <w:keepLines w:val="0"/>
        <w:pageBreakBefore w:val="0"/>
        <w:kinsoku/>
        <w:wordWrap/>
        <w:overflowPunct/>
        <w:topLinePunct w:val="0"/>
        <w:bidi w:val="0"/>
        <w:adjustRightInd/>
        <w:snapToGrid/>
        <w:spacing w:before="120" w:after="120"/>
        <w:ind w:left="1265" w:hanging="1265" w:hangingChars="450"/>
        <w:textAlignment w:val="auto"/>
        <w:rPr>
          <w:rFonts w:hint="default" w:ascii="Times New Roman" w:hAnsi="Times New Roman" w:eastAsia="SimSun"/>
          <w:b w:val="0"/>
          <w:bCs w:val="0"/>
          <w:sz w:val="28"/>
          <w:szCs w:val="28"/>
          <w:u w:val="none"/>
          <w:lang w:val="en-US"/>
        </w:rPr>
      </w:pPr>
      <w:r>
        <w:rPr>
          <w:rFonts w:hint="default" w:ascii="Times New Roman" w:hAnsi="Times New Roman" w:eastAsia="SimSun"/>
          <w:b/>
          <w:bCs/>
          <w:sz w:val="28"/>
          <w:szCs w:val="28"/>
          <w:u w:val="single"/>
          <w:lang w:val="en-US"/>
        </w:rPr>
        <w:t>Paper 1: "Healthcare Predictive Analytics Using Machine Learning and Deep Learning Techniques: A Survey"</w:t>
      </w:r>
    </w:p>
    <w:p w14:paraId="13867B17">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US"/>
        </w:rPr>
        <w:t>This paper overviews different machine learning and deep learning methods connected in healthcare predictive analytics, examining their strategies and execution in taking care of healthcare attrition data</w:t>
      </w:r>
      <w:r>
        <w:rPr>
          <w:rFonts w:hint="default"/>
          <w:b w:val="0"/>
          <w:bCs w:val="0"/>
          <w:sz w:val="28"/>
          <w:szCs w:val="28"/>
          <w:u w:val="none"/>
          <w:lang w:val="en-IN"/>
        </w:rPr>
        <w:t>.</w:t>
      </w:r>
    </w:p>
    <w:p w14:paraId="40FA8035">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Best Model: Random Forest</w:t>
      </w:r>
    </w:p>
    <w:p w14:paraId="0DAEFC4F">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 xml:space="preserve">Accuracy Achieved: Approximately </w:t>
      </w:r>
      <w:r>
        <w:rPr>
          <w:rFonts w:hint="default"/>
          <w:b w:val="0"/>
          <w:bCs w:val="0"/>
          <w:sz w:val="28"/>
          <w:szCs w:val="28"/>
          <w:u w:val="none"/>
          <w:lang w:val="en-IN"/>
        </w:rPr>
        <w:t>9</w:t>
      </w:r>
      <w:r>
        <w:rPr>
          <w:rFonts w:hint="default"/>
          <w:b w:val="0"/>
          <w:bCs w:val="0"/>
          <w:sz w:val="28"/>
          <w:szCs w:val="28"/>
          <w:u w:val="none"/>
          <w:lang w:val="en-US"/>
        </w:rPr>
        <w:t>5</w:t>
      </w:r>
      <w:r>
        <w:rPr>
          <w:rFonts w:hint="default" w:ascii="Times New Roman" w:hAnsi="Times New Roman" w:eastAsia="SimSun"/>
          <w:b w:val="0"/>
          <w:bCs w:val="0"/>
          <w:sz w:val="28"/>
          <w:szCs w:val="28"/>
          <w:u w:val="none"/>
          <w:lang w:val="en-US"/>
        </w:rPr>
        <w:t>%</w:t>
      </w:r>
    </w:p>
    <w:p w14:paraId="3C731437">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eastAsia="SimSun"/>
          <w:b/>
          <w:bCs/>
          <w:sz w:val="28"/>
          <w:szCs w:val="28"/>
          <w:u w:val="single"/>
          <w:lang w:val="en-US"/>
        </w:rPr>
      </w:pPr>
    </w:p>
    <w:p w14:paraId="4B377C14">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eastAsia="SimSun"/>
          <w:b/>
          <w:bCs/>
          <w:sz w:val="28"/>
          <w:szCs w:val="28"/>
          <w:u w:val="single"/>
          <w:lang w:val="en-US"/>
        </w:rPr>
      </w:pPr>
      <w:r>
        <w:rPr>
          <w:rFonts w:hint="default" w:ascii="Times New Roman" w:hAnsi="Times New Roman" w:eastAsia="SimSun"/>
          <w:b/>
          <w:bCs/>
          <w:sz w:val="28"/>
          <w:szCs w:val="28"/>
          <w:u w:val="single"/>
          <w:lang w:val="en-US"/>
        </w:rPr>
        <w:t>Paper 2: "Explaining and Predicting Employees’ Attrition: A Machine Learning Approach"</w:t>
      </w:r>
    </w:p>
    <w:p w14:paraId="428483C6">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The think about utilizes decision trees, logistic regression, and random forest calculations to anticipate worker attrition, emphasizing the significance of feature selection and demonstrate assessment measurements like accuracy and F1-score</w:t>
      </w:r>
    </w:p>
    <w:p w14:paraId="25E7C2F4">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US"/>
        </w:rPr>
        <w:t xml:space="preserve">Best Model: </w:t>
      </w:r>
      <w:r>
        <w:rPr>
          <w:rFonts w:hint="default"/>
          <w:b w:val="0"/>
          <w:bCs w:val="0"/>
          <w:sz w:val="28"/>
          <w:szCs w:val="28"/>
          <w:u w:val="none"/>
          <w:lang w:val="en-IN"/>
        </w:rPr>
        <w:t>Decision Tree</w:t>
      </w:r>
    </w:p>
    <w:p w14:paraId="58F8A350">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 xml:space="preserve">Accuracy Achieved: </w:t>
      </w:r>
      <w:r>
        <w:rPr>
          <w:rFonts w:hint="default"/>
          <w:b w:val="0"/>
          <w:bCs w:val="0"/>
          <w:sz w:val="28"/>
          <w:szCs w:val="28"/>
          <w:u w:val="none"/>
          <w:lang w:val="en-IN"/>
        </w:rPr>
        <w:t>92</w:t>
      </w:r>
      <w:r>
        <w:rPr>
          <w:rFonts w:hint="default" w:ascii="Times New Roman" w:hAnsi="Times New Roman" w:eastAsia="SimSun"/>
          <w:b w:val="0"/>
          <w:bCs w:val="0"/>
          <w:sz w:val="28"/>
          <w:szCs w:val="28"/>
          <w:u w:val="none"/>
          <w:lang w:val="en-US"/>
        </w:rPr>
        <w:t>%</w:t>
      </w:r>
    </w:p>
    <w:p w14:paraId="24BB87B6">
      <w:pPr>
        <w:keepNext w:val="0"/>
        <w:keepLines w:val="0"/>
        <w:pageBreakBefore w:val="0"/>
        <w:kinsoku/>
        <w:wordWrap/>
        <w:overflowPunct/>
        <w:topLinePunct w:val="0"/>
        <w:bidi w:val="0"/>
        <w:adjustRightInd/>
        <w:snapToGrid/>
        <w:spacing w:before="120" w:after="120"/>
        <w:ind w:left="1405" w:hanging="1405" w:hangingChars="500"/>
        <w:textAlignment w:val="auto"/>
        <w:rPr>
          <w:rFonts w:hint="default" w:ascii="Times New Roman" w:hAnsi="Times New Roman" w:eastAsia="SimSun"/>
          <w:b/>
          <w:bCs/>
          <w:sz w:val="28"/>
          <w:szCs w:val="28"/>
          <w:u w:val="single"/>
          <w:lang w:val="en-US"/>
        </w:rPr>
      </w:pPr>
    </w:p>
    <w:p w14:paraId="51AA0D94">
      <w:pPr>
        <w:keepNext w:val="0"/>
        <w:keepLines w:val="0"/>
        <w:pageBreakBefore w:val="0"/>
        <w:kinsoku/>
        <w:wordWrap/>
        <w:overflowPunct/>
        <w:topLinePunct w:val="0"/>
        <w:bidi w:val="0"/>
        <w:adjustRightInd/>
        <w:snapToGrid/>
        <w:spacing w:before="120" w:after="120"/>
        <w:ind w:left="1405" w:hanging="1405" w:hangingChars="500"/>
        <w:textAlignment w:val="auto"/>
        <w:rPr>
          <w:rFonts w:hint="default" w:ascii="Times New Roman" w:hAnsi="Times New Roman" w:eastAsia="SimSun"/>
          <w:b/>
          <w:bCs/>
          <w:sz w:val="28"/>
          <w:szCs w:val="28"/>
          <w:u w:val="single"/>
          <w:lang w:val="en-US"/>
        </w:rPr>
      </w:pPr>
      <w:r>
        <w:rPr>
          <w:rFonts w:hint="default" w:ascii="Times New Roman" w:hAnsi="Times New Roman" w:eastAsia="SimSun"/>
          <w:b/>
          <w:bCs/>
          <w:sz w:val="28"/>
          <w:szCs w:val="28"/>
          <w:u w:val="single"/>
          <w:lang w:val="en-US"/>
        </w:rPr>
        <w:t>Paper 3: "An Improved Machine Learning-Based Employees Attrition Prediction Framework with Emphasis on Feature Selection"</w:t>
      </w:r>
    </w:p>
    <w:p w14:paraId="7BC4F326">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This investigate presents a three-stage system for attrition prediction, utilizing logistic regression and feature selection strategies to improve model stability and performance​</w:t>
      </w:r>
    </w:p>
    <w:p w14:paraId="4C08BC2B">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Best Model: Logistic Regression with Max-Out Feature Selection</w:t>
      </w:r>
    </w:p>
    <w:p w14:paraId="74B9B179">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Accuracy Achieved: 8</w:t>
      </w:r>
      <w:r>
        <w:rPr>
          <w:rFonts w:hint="default"/>
          <w:b w:val="0"/>
          <w:bCs w:val="0"/>
          <w:sz w:val="28"/>
          <w:szCs w:val="28"/>
          <w:u w:val="none"/>
          <w:lang w:val="en-IN"/>
        </w:rPr>
        <w:t>8</w:t>
      </w:r>
      <w:r>
        <w:rPr>
          <w:rFonts w:hint="default" w:ascii="Times New Roman" w:hAnsi="Times New Roman" w:eastAsia="SimSun"/>
          <w:b w:val="0"/>
          <w:bCs w:val="0"/>
          <w:sz w:val="28"/>
          <w:szCs w:val="28"/>
          <w:u w:val="none"/>
          <w:lang w:val="en-US"/>
        </w:rPr>
        <w:t>%</w:t>
      </w:r>
    </w:p>
    <w:p w14:paraId="0B95EBB9">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eastAsia="SimSun"/>
          <w:b/>
          <w:bCs/>
          <w:sz w:val="28"/>
          <w:szCs w:val="28"/>
          <w:u w:val="single"/>
          <w:lang w:val="en-US"/>
        </w:rPr>
      </w:pPr>
    </w:p>
    <w:p w14:paraId="6EEBF6C8">
      <w:pPr>
        <w:keepNext w:val="0"/>
        <w:keepLines w:val="0"/>
        <w:pageBreakBefore w:val="0"/>
        <w:kinsoku/>
        <w:wordWrap/>
        <w:overflowPunct/>
        <w:topLinePunct w:val="0"/>
        <w:bidi w:val="0"/>
        <w:adjustRightInd/>
        <w:snapToGrid/>
        <w:spacing w:before="120" w:after="120"/>
        <w:ind w:left="1405" w:hanging="1405" w:hangingChars="500"/>
        <w:textAlignment w:val="auto"/>
        <w:rPr>
          <w:rFonts w:hint="default" w:ascii="Times New Roman" w:hAnsi="Times New Roman" w:eastAsia="SimSun"/>
          <w:b w:val="0"/>
          <w:bCs w:val="0"/>
          <w:sz w:val="28"/>
          <w:szCs w:val="28"/>
          <w:u w:val="none"/>
          <w:lang w:val="en-US"/>
        </w:rPr>
      </w:pPr>
      <w:r>
        <w:rPr>
          <w:rFonts w:hint="default" w:ascii="Times New Roman" w:hAnsi="Times New Roman" w:eastAsia="SimSun"/>
          <w:b/>
          <w:bCs/>
          <w:sz w:val="28"/>
          <w:szCs w:val="28"/>
          <w:u w:val="single"/>
          <w:lang w:val="en-US"/>
        </w:rPr>
        <w:t>Paper 4: "Explainable AI for Predictive Analytics on Employee Attrition"</w:t>
      </w:r>
    </w:p>
    <w:p w14:paraId="1403EDE9">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US"/>
        </w:rPr>
        <w:t>The paper investigates the utilize of reasonable AI methods to anticipate worker attrition, highlighting the part of straightforwardness in demonstrate forecasts and the affect of different organizational variables</w:t>
      </w:r>
      <w:r>
        <w:rPr>
          <w:rFonts w:hint="default"/>
          <w:b w:val="0"/>
          <w:bCs w:val="0"/>
          <w:sz w:val="28"/>
          <w:szCs w:val="28"/>
          <w:u w:val="none"/>
          <w:lang w:val="en-IN"/>
        </w:rPr>
        <w:t>.</w:t>
      </w:r>
    </w:p>
    <w:p w14:paraId="2E1D253B">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US"/>
        </w:rPr>
        <w:t xml:space="preserve">Best Model: </w:t>
      </w:r>
      <w:r>
        <w:rPr>
          <w:rFonts w:hint="default"/>
          <w:b w:val="0"/>
          <w:bCs w:val="0"/>
          <w:sz w:val="28"/>
          <w:szCs w:val="28"/>
          <w:u w:val="none"/>
          <w:lang w:val="en-IN"/>
        </w:rPr>
        <w:t>Gradient Boost</w:t>
      </w:r>
    </w:p>
    <w:p w14:paraId="466323EF">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 xml:space="preserve">Accuracy Achieved: </w:t>
      </w:r>
      <w:r>
        <w:rPr>
          <w:rFonts w:hint="default"/>
          <w:b w:val="0"/>
          <w:bCs w:val="0"/>
          <w:sz w:val="28"/>
          <w:szCs w:val="28"/>
          <w:u w:val="none"/>
          <w:lang w:val="en-IN"/>
        </w:rPr>
        <w:t>90</w:t>
      </w:r>
      <w:r>
        <w:rPr>
          <w:rFonts w:hint="default" w:ascii="Times New Roman" w:hAnsi="Times New Roman" w:eastAsia="SimSun"/>
          <w:b w:val="0"/>
          <w:bCs w:val="0"/>
          <w:sz w:val="28"/>
          <w:szCs w:val="28"/>
          <w:u w:val="none"/>
          <w:lang w:val="en-US"/>
        </w:rPr>
        <w:t>%</w:t>
      </w:r>
    </w:p>
    <w:p w14:paraId="462DCCAB">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eastAsia="SimSun"/>
          <w:b/>
          <w:bCs/>
          <w:sz w:val="28"/>
          <w:szCs w:val="28"/>
          <w:u w:val="single"/>
          <w:lang w:val="en-US"/>
        </w:rPr>
      </w:pPr>
    </w:p>
    <w:p w14:paraId="1DA30834">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eastAsia="SimSun"/>
          <w:b w:val="0"/>
          <w:bCs w:val="0"/>
          <w:sz w:val="28"/>
          <w:szCs w:val="28"/>
          <w:u w:val="none"/>
          <w:lang w:val="en-US"/>
        </w:rPr>
      </w:pPr>
      <w:r>
        <w:rPr>
          <w:rFonts w:hint="default" w:ascii="Times New Roman" w:hAnsi="Times New Roman" w:eastAsia="SimSun"/>
          <w:b/>
          <w:bCs/>
          <w:sz w:val="28"/>
          <w:szCs w:val="28"/>
          <w:u w:val="single"/>
          <w:lang w:val="en-US"/>
        </w:rPr>
        <w:t>Paper 5: "Predicting Employee Attrition Using Machine Learning Approaches"</w:t>
      </w:r>
    </w:p>
    <w:p w14:paraId="004B948C">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This ponder compares numerous machine learning calculations, such as Extra Trees Classifier, to distinguish key components driving to representative whittling down and proposes techniques to moderate these factors​</w:t>
      </w:r>
    </w:p>
    <w:p w14:paraId="421373FB">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Best Model: Extra Trees Classifier (ETC)</w:t>
      </w:r>
    </w:p>
    <w:p w14:paraId="1F544F1A">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 xml:space="preserve">Accuracy Achieved: </w:t>
      </w:r>
      <w:r>
        <w:rPr>
          <w:rFonts w:hint="default"/>
          <w:b w:val="0"/>
          <w:bCs w:val="0"/>
          <w:sz w:val="28"/>
          <w:szCs w:val="28"/>
          <w:u w:val="none"/>
          <w:lang w:val="en-IN"/>
        </w:rPr>
        <w:t>93</w:t>
      </w:r>
      <w:r>
        <w:rPr>
          <w:rFonts w:hint="default" w:ascii="Times New Roman" w:hAnsi="Times New Roman" w:eastAsia="SimSun"/>
          <w:b w:val="0"/>
          <w:bCs w:val="0"/>
          <w:sz w:val="28"/>
          <w:szCs w:val="28"/>
          <w:u w:val="none"/>
          <w:lang w:val="en-US"/>
        </w:rPr>
        <w:t>%</w:t>
      </w:r>
    </w:p>
    <w:p w14:paraId="53E13259">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eastAsia="SimSun"/>
          <w:b/>
          <w:bCs/>
          <w:sz w:val="28"/>
          <w:szCs w:val="28"/>
          <w:u w:val="single"/>
          <w:lang w:val="en-US"/>
        </w:rPr>
      </w:pPr>
    </w:p>
    <w:p w14:paraId="758AFE26">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eastAsia="SimSun"/>
          <w:b w:val="0"/>
          <w:bCs w:val="0"/>
          <w:sz w:val="28"/>
          <w:szCs w:val="28"/>
          <w:u w:val="none"/>
          <w:lang w:val="en-US"/>
        </w:rPr>
      </w:pPr>
      <w:r>
        <w:rPr>
          <w:rFonts w:hint="default" w:ascii="Times New Roman" w:hAnsi="Times New Roman" w:eastAsia="SimSun"/>
          <w:b/>
          <w:bCs/>
          <w:sz w:val="28"/>
          <w:szCs w:val="28"/>
          <w:u w:val="single"/>
          <w:lang w:val="en-US"/>
        </w:rPr>
        <w:t>Paper 6: "Predictive Modeling for Employee Attrition in Healthcare Using Machine Learning Techniques"</w:t>
      </w:r>
    </w:p>
    <w:p w14:paraId="2573F98E">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eastAsia="SimSun"/>
          <w:b w:val="0"/>
          <w:bCs w:val="0"/>
          <w:sz w:val="28"/>
          <w:szCs w:val="28"/>
          <w:u w:val="none"/>
          <w:lang w:val="en-US"/>
        </w:rPr>
      </w:pPr>
    </w:p>
    <w:p w14:paraId="4ABB876F">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This paper applies machine learning methods like SVM and neural systems to healthcare attrition information, centering on the prediction accuracy and the importance of different highlights.</w:t>
      </w:r>
    </w:p>
    <w:p w14:paraId="7035B839">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US"/>
        </w:rPr>
        <w:t xml:space="preserve">Best Model: </w:t>
      </w:r>
      <w:r>
        <w:rPr>
          <w:rFonts w:hint="default"/>
          <w:b w:val="0"/>
          <w:bCs w:val="0"/>
          <w:sz w:val="28"/>
          <w:szCs w:val="28"/>
          <w:u w:val="none"/>
          <w:lang w:val="en-US"/>
        </w:rPr>
        <w:t>N</w:t>
      </w:r>
      <w:r>
        <w:rPr>
          <w:rFonts w:hint="default"/>
          <w:b w:val="0"/>
          <w:bCs w:val="0"/>
          <w:sz w:val="28"/>
          <w:szCs w:val="28"/>
          <w:u w:val="none"/>
          <w:lang w:val="en-IN"/>
        </w:rPr>
        <w:t>eural Networks</w:t>
      </w:r>
    </w:p>
    <w:p w14:paraId="69DB2859">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 xml:space="preserve">Accuracy Achieved: </w:t>
      </w:r>
      <w:r>
        <w:rPr>
          <w:rFonts w:hint="default"/>
          <w:b w:val="0"/>
          <w:bCs w:val="0"/>
          <w:sz w:val="28"/>
          <w:szCs w:val="28"/>
          <w:u w:val="none"/>
          <w:lang w:val="en-IN"/>
        </w:rPr>
        <w:t>9</w:t>
      </w:r>
      <w:r>
        <w:rPr>
          <w:rFonts w:hint="default"/>
          <w:b w:val="0"/>
          <w:bCs w:val="0"/>
          <w:sz w:val="28"/>
          <w:szCs w:val="28"/>
          <w:u w:val="none"/>
          <w:lang w:val="en-US"/>
        </w:rPr>
        <w:t>4</w:t>
      </w:r>
      <w:r>
        <w:rPr>
          <w:rFonts w:hint="default" w:ascii="Times New Roman" w:hAnsi="Times New Roman" w:eastAsia="SimSun"/>
          <w:b w:val="0"/>
          <w:bCs w:val="0"/>
          <w:sz w:val="28"/>
          <w:szCs w:val="28"/>
          <w:u w:val="none"/>
          <w:lang w:val="en-US"/>
        </w:rPr>
        <w:t>%</w:t>
      </w:r>
    </w:p>
    <w:p w14:paraId="3F794CBE">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eastAsia="SimSun"/>
          <w:b w:val="0"/>
          <w:bCs w:val="0"/>
          <w:sz w:val="28"/>
          <w:szCs w:val="28"/>
          <w:u w:val="none"/>
          <w:lang w:val="en-US"/>
        </w:rPr>
      </w:pPr>
    </w:p>
    <w:p w14:paraId="5D0848AA">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eastAsia="SimSun"/>
          <w:b w:val="0"/>
          <w:bCs w:val="0"/>
          <w:sz w:val="28"/>
          <w:szCs w:val="28"/>
          <w:u w:val="none"/>
          <w:lang w:val="en-US"/>
        </w:rPr>
      </w:pPr>
      <w:r>
        <w:rPr>
          <w:rFonts w:hint="default" w:ascii="Times New Roman" w:hAnsi="Times New Roman" w:eastAsia="SimSun"/>
          <w:b/>
          <w:bCs/>
          <w:sz w:val="28"/>
          <w:szCs w:val="28"/>
          <w:u w:val="single"/>
          <w:lang w:val="en-US"/>
        </w:rPr>
        <w:t>Paper 7: "Using Machine Learning to Predict Employee Attrition in the Healthcare Sector"</w:t>
      </w:r>
    </w:p>
    <w:p w14:paraId="7BEEAFBB">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eastAsia="SimSun"/>
          <w:b w:val="0"/>
          <w:bCs w:val="0"/>
          <w:sz w:val="28"/>
          <w:szCs w:val="28"/>
          <w:u w:val="none"/>
          <w:lang w:val="en-US"/>
        </w:rPr>
      </w:pPr>
    </w:p>
    <w:p w14:paraId="118C32B5">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The study utilizes gradient boosting and random forest calculations to analyze healthcare worker attrition, emphasizing the significance of information preprocessing and feature engineering.</w:t>
      </w:r>
    </w:p>
    <w:p w14:paraId="693039A2">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Best Model: Gradient Boosting</w:t>
      </w:r>
    </w:p>
    <w:p w14:paraId="3D3F299B">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 xml:space="preserve">Accuracy Achieved: </w:t>
      </w:r>
      <w:r>
        <w:rPr>
          <w:rFonts w:hint="default"/>
          <w:b w:val="0"/>
          <w:bCs w:val="0"/>
          <w:sz w:val="28"/>
          <w:szCs w:val="28"/>
          <w:u w:val="none"/>
          <w:lang w:val="en-IN"/>
        </w:rPr>
        <w:t>91</w:t>
      </w:r>
      <w:r>
        <w:rPr>
          <w:rFonts w:hint="default" w:ascii="Times New Roman" w:hAnsi="Times New Roman" w:eastAsia="SimSun"/>
          <w:b w:val="0"/>
          <w:bCs w:val="0"/>
          <w:sz w:val="28"/>
          <w:szCs w:val="28"/>
          <w:u w:val="none"/>
          <w:lang w:val="en-US"/>
        </w:rPr>
        <w:t>%</w:t>
      </w:r>
    </w:p>
    <w:p w14:paraId="35813B53">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eastAsia="SimSun"/>
          <w:b w:val="0"/>
          <w:bCs w:val="0"/>
          <w:sz w:val="28"/>
          <w:szCs w:val="28"/>
          <w:u w:val="none"/>
          <w:lang w:val="en-US"/>
        </w:rPr>
      </w:pPr>
    </w:p>
    <w:p w14:paraId="4EA6D3BC">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eastAsia="SimSun"/>
          <w:b w:val="0"/>
          <w:bCs w:val="0"/>
          <w:sz w:val="28"/>
          <w:szCs w:val="28"/>
          <w:u w:val="none"/>
          <w:lang w:val="en-US"/>
        </w:rPr>
      </w:pPr>
      <w:r>
        <w:rPr>
          <w:rFonts w:hint="default" w:ascii="Times New Roman" w:hAnsi="Times New Roman" w:eastAsia="SimSun"/>
          <w:b/>
          <w:bCs/>
          <w:sz w:val="28"/>
          <w:szCs w:val="28"/>
          <w:u w:val="single"/>
          <w:lang w:val="en-US"/>
        </w:rPr>
        <w:t>Paper 8: "Machine Learning Approaches for Predicting Employee Turnover in Healthcare"</w:t>
      </w:r>
    </w:p>
    <w:p w14:paraId="63EC837F">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This inquire about compares the execution of diverse machine learning models, such as decision trees and KNN, in predicting healthcare worker turnover and examines the suggestions for HR management.</w:t>
      </w:r>
    </w:p>
    <w:p w14:paraId="625B2D0D">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Best Model: Random Forest</w:t>
      </w:r>
    </w:p>
    <w:p w14:paraId="21D3843F">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 xml:space="preserve">Accuracy Achieved: </w:t>
      </w:r>
      <w:r>
        <w:rPr>
          <w:rFonts w:hint="default"/>
          <w:b w:val="0"/>
          <w:bCs w:val="0"/>
          <w:sz w:val="28"/>
          <w:szCs w:val="28"/>
          <w:u w:val="none"/>
          <w:lang w:val="en-US"/>
        </w:rPr>
        <w:t>8</w:t>
      </w:r>
      <w:r>
        <w:rPr>
          <w:rFonts w:hint="default"/>
          <w:b w:val="0"/>
          <w:bCs w:val="0"/>
          <w:sz w:val="28"/>
          <w:szCs w:val="28"/>
          <w:u w:val="none"/>
          <w:lang w:val="en-IN"/>
        </w:rPr>
        <w:t>9</w:t>
      </w:r>
      <w:r>
        <w:rPr>
          <w:rFonts w:hint="default" w:ascii="Times New Roman" w:hAnsi="Times New Roman" w:eastAsia="SimSun"/>
          <w:b w:val="0"/>
          <w:bCs w:val="0"/>
          <w:sz w:val="28"/>
          <w:szCs w:val="28"/>
          <w:u w:val="none"/>
          <w:lang w:val="en-US"/>
        </w:rPr>
        <w:t>%</w:t>
      </w:r>
    </w:p>
    <w:p w14:paraId="14458F80">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eastAsia="SimSun"/>
          <w:b w:val="0"/>
          <w:bCs w:val="0"/>
          <w:sz w:val="28"/>
          <w:szCs w:val="28"/>
          <w:u w:val="none"/>
          <w:lang w:val="en-US"/>
        </w:rPr>
      </w:pPr>
    </w:p>
    <w:p w14:paraId="66B9AEAC">
      <w:pPr>
        <w:keepNext w:val="0"/>
        <w:keepLines w:val="0"/>
        <w:pageBreakBefore w:val="0"/>
        <w:kinsoku/>
        <w:wordWrap/>
        <w:overflowPunct/>
        <w:topLinePunct w:val="0"/>
        <w:bidi w:val="0"/>
        <w:adjustRightInd/>
        <w:snapToGrid/>
        <w:spacing w:before="120" w:after="120"/>
        <w:ind w:left="1546" w:hanging="1546" w:hangingChars="550"/>
        <w:textAlignment w:val="auto"/>
        <w:rPr>
          <w:rFonts w:hint="default" w:ascii="Times New Roman" w:hAnsi="Times New Roman" w:eastAsia="SimSun"/>
          <w:b/>
          <w:bCs/>
          <w:sz w:val="28"/>
          <w:szCs w:val="28"/>
          <w:u w:val="single"/>
          <w:lang w:val="en-US"/>
        </w:rPr>
      </w:pPr>
    </w:p>
    <w:p w14:paraId="5F82356B">
      <w:pPr>
        <w:keepNext w:val="0"/>
        <w:keepLines w:val="0"/>
        <w:pageBreakBefore w:val="0"/>
        <w:kinsoku/>
        <w:wordWrap/>
        <w:overflowPunct/>
        <w:topLinePunct w:val="0"/>
        <w:bidi w:val="0"/>
        <w:adjustRightInd/>
        <w:snapToGrid/>
        <w:spacing w:before="120" w:after="120"/>
        <w:ind w:left="1546" w:hanging="1546" w:hangingChars="550"/>
        <w:textAlignment w:val="auto"/>
        <w:rPr>
          <w:rFonts w:hint="default" w:ascii="Times New Roman" w:hAnsi="Times New Roman" w:eastAsia="SimSun"/>
          <w:b/>
          <w:bCs/>
          <w:sz w:val="28"/>
          <w:szCs w:val="28"/>
          <w:u w:val="single"/>
          <w:lang w:val="en-US"/>
        </w:rPr>
      </w:pPr>
    </w:p>
    <w:p w14:paraId="52D28AF2">
      <w:pPr>
        <w:keepNext w:val="0"/>
        <w:keepLines w:val="0"/>
        <w:pageBreakBefore w:val="0"/>
        <w:kinsoku/>
        <w:wordWrap/>
        <w:overflowPunct/>
        <w:topLinePunct w:val="0"/>
        <w:bidi w:val="0"/>
        <w:adjustRightInd/>
        <w:snapToGrid/>
        <w:spacing w:before="120" w:after="120"/>
        <w:ind w:left="1546" w:hanging="1546" w:hangingChars="550"/>
        <w:textAlignment w:val="auto"/>
        <w:rPr>
          <w:rFonts w:hint="default" w:ascii="Times New Roman" w:hAnsi="Times New Roman" w:eastAsia="SimSun"/>
          <w:b/>
          <w:bCs/>
          <w:sz w:val="28"/>
          <w:szCs w:val="28"/>
          <w:u w:val="single"/>
          <w:lang w:val="en-US"/>
        </w:rPr>
      </w:pPr>
    </w:p>
    <w:p w14:paraId="3F724B46">
      <w:pPr>
        <w:keepNext w:val="0"/>
        <w:keepLines w:val="0"/>
        <w:pageBreakBefore w:val="0"/>
        <w:kinsoku/>
        <w:wordWrap/>
        <w:overflowPunct/>
        <w:topLinePunct w:val="0"/>
        <w:bidi w:val="0"/>
        <w:adjustRightInd/>
        <w:snapToGrid/>
        <w:spacing w:before="120" w:after="120"/>
        <w:ind w:left="1546" w:hanging="1546" w:hangingChars="550"/>
        <w:textAlignment w:val="auto"/>
        <w:rPr>
          <w:rFonts w:hint="default" w:ascii="Times New Roman" w:hAnsi="Times New Roman" w:eastAsia="SimSun"/>
          <w:b/>
          <w:bCs/>
          <w:sz w:val="28"/>
          <w:szCs w:val="28"/>
          <w:u w:val="single"/>
          <w:lang w:val="en-US"/>
        </w:rPr>
      </w:pPr>
    </w:p>
    <w:p w14:paraId="69B5E70C">
      <w:pPr>
        <w:keepNext w:val="0"/>
        <w:keepLines w:val="0"/>
        <w:pageBreakBefore w:val="0"/>
        <w:kinsoku/>
        <w:wordWrap/>
        <w:overflowPunct/>
        <w:topLinePunct w:val="0"/>
        <w:bidi w:val="0"/>
        <w:adjustRightInd/>
        <w:snapToGrid/>
        <w:spacing w:before="120" w:after="120"/>
        <w:ind w:left="1546" w:hanging="1546" w:hangingChars="550"/>
        <w:textAlignment w:val="auto"/>
        <w:rPr>
          <w:rFonts w:hint="default" w:ascii="Times New Roman" w:hAnsi="Times New Roman" w:eastAsia="SimSun"/>
          <w:b/>
          <w:bCs/>
          <w:sz w:val="28"/>
          <w:szCs w:val="28"/>
          <w:u w:val="single"/>
          <w:lang w:val="en-US"/>
        </w:rPr>
      </w:pPr>
      <w:r>
        <w:rPr>
          <w:rFonts w:hint="default" w:ascii="Times New Roman" w:hAnsi="Times New Roman" w:eastAsia="SimSun"/>
          <w:b/>
          <w:bCs/>
          <w:sz w:val="28"/>
          <w:szCs w:val="28"/>
          <w:u w:val="single"/>
          <w:lang w:val="en-US"/>
        </w:rPr>
        <w:t>Paper 9: "Application of Machine Learning in Predicting Employee Attrition in the Healthcare Industry</w:t>
      </w:r>
      <w:r>
        <w:rPr>
          <w:rFonts w:hint="default"/>
          <w:b/>
          <w:bCs/>
          <w:sz w:val="28"/>
          <w:szCs w:val="28"/>
          <w:u w:val="single"/>
          <w:lang w:val="en-US"/>
        </w:rPr>
        <w:t>”</w:t>
      </w:r>
    </w:p>
    <w:p w14:paraId="688C7F1B">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The paper investigates the utilize of gathering strategies like AdaBoost and CatBoost to anticipate worker attrition in healthcare, highlighting the significance of cross-validation and model tuning.</w:t>
      </w:r>
    </w:p>
    <w:p w14:paraId="45C453BF">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US"/>
        </w:rPr>
        <w:t>Best Model:</w:t>
      </w:r>
      <w:r>
        <w:rPr>
          <w:rFonts w:hint="default"/>
          <w:b w:val="0"/>
          <w:bCs w:val="0"/>
          <w:sz w:val="28"/>
          <w:szCs w:val="28"/>
          <w:u w:val="none"/>
          <w:lang w:val="en-IN"/>
        </w:rPr>
        <w:t xml:space="preserve"> CatBoost</w:t>
      </w:r>
    </w:p>
    <w:p w14:paraId="57167E79">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 xml:space="preserve">Accuracy Achieved: </w:t>
      </w:r>
      <w:r>
        <w:rPr>
          <w:rFonts w:hint="default"/>
          <w:b w:val="0"/>
          <w:bCs w:val="0"/>
          <w:sz w:val="28"/>
          <w:szCs w:val="28"/>
          <w:u w:val="none"/>
          <w:lang w:val="en-IN"/>
        </w:rPr>
        <w:t>92</w:t>
      </w:r>
      <w:r>
        <w:rPr>
          <w:rFonts w:hint="default" w:ascii="Times New Roman" w:hAnsi="Times New Roman" w:eastAsia="SimSun"/>
          <w:b w:val="0"/>
          <w:bCs w:val="0"/>
          <w:sz w:val="28"/>
          <w:szCs w:val="28"/>
          <w:u w:val="none"/>
          <w:lang w:val="en-US"/>
        </w:rPr>
        <w:t>%</w:t>
      </w:r>
    </w:p>
    <w:p w14:paraId="76DEC498">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eastAsia="SimSun"/>
          <w:b w:val="0"/>
          <w:bCs w:val="0"/>
          <w:sz w:val="28"/>
          <w:szCs w:val="28"/>
          <w:u w:val="none"/>
          <w:lang w:val="en-US"/>
        </w:rPr>
      </w:pPr>
    </w:p>
    <w:p w14:paraId="53590053">
      <w:pPr>
        <w:keepNext w:val="0"/>
        <w:keepLines w:val="0"/>
        <w:pageBreakBefore w:val="0"/>
        <w:kinsoku/>
        <w:wordWrap/>
        <w:overflowPunct/>
        <w:topLinePunct w:val="0"/>
        <w:bidi w:val="0"/>
        <w:adjustRightInd/>
        <w:snapToGrid/>
        <w:spacing w:before="120" w:after="120"/>
        <w:ind w:left="1405" w:hanging="1405" w:hangingChars="500"/>
        <w:textAlignment w:val="auto"/>
        <w:rPr>
          <w:rFonts w:hint="default" w:ascii="Times New Roman" w:hAnsi="Times New Roman" w:eastAsia="SimSun"/>
          <w:b/>
          <w:bCs/>
          <w:sz w:val="28"/>
          <w:szCs w:val="28"/>
          <w:u w:val="single"/>
          <w:lang w:val="en-US"/>
        </w:rPr>
      </w:pPr>
      <w:r>
        <w:rPr>
          <w:rFonts w:hint="default" w:ascii="Times New Roman" w:hAnsi="Times New Roman" w:eastAsia="SimSun"/>
          <w:b/>
          <w:bCs/>
          <w:sz w:val="28"/>
          <w:szCs w:val="28"/>
          <w:u w:val="single"/>
          <w:lang w:val="en-US"/>
        </w:rPr>
        <w:t>Paper 10: "Predictive Analytics for Employee Attrition in Healthcare Using Machine Learning"</w:t>
      </w:r>
    </w:p>
    <w:p w14:paraId="075D89F6">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 xml:space="preserve">This study applies machine learning models to anticipate healthcare worker attrition, centering on the part of exploratory data analysis and the affect of diverse organizational components on attrition rates. </w:t>
      </w:r>
    </w:p>
    <w:p w14:paraId="6D12FF4E">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US"/>
        </w:rPr>
        <w:t xml:space="preserve">Best Model: </w:t>
      </w:r>
      <w:r>
        <w:rPr>
          <w:rFonts w:hint="default"/>
          <w:b w:val="0"/>
          <w:bCs w:val="0"/>
          <w:sz w:val="28"/>
          <w:szCs w:val="28"/>
          <w:u w:val="none"/>
          <w:lang w:val="en-IN"/>
        </w:rPr>
        <w:t>Decision Tree</w:t>
      </w:r>
    </w:p>
    <w:p w14:paraId="63418A15">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 xml:space="preserve">Accuracy Achieved: </w:t>
      </w:r>
      <w:r>
        <w:rPr>
          <w:rFonts w:hint="default"/>
          <w:b w:val="0"/>
          <w:bCs w:val="0"/>
          <w:sz w:val="28"/>
          <w:szCs w:val="28"/>
          <w:u w:val="none"/>
          <w:lang w:val="en-IN"/>
        </w:rPr>
        <w:t>90</w:t>
      </w:r>
      <w:r>
        <w:rPr>
          <w:rFonts w:hint="default" w:ascii="Times New Roman" w:hAnsi="Times New Roman" w:eastAsia="SimSun"/>
          <w:b w:val="0"/>
          <w:bCs w:val="0"/>
          <w:sz w:val="28"/>
          <w:szCs w:val="28"/>
          <w:u w:val="none"/>
          <w:lang w:val="en-US"/>
        </w:rPr>
        <w:t>%</w:t>
      </w:r>
    </w:p>
    <w:p w14:paraId="011D0F36">
      <w:pPr>
        <w:keepNext w:val="0"/>
        <w:keepLines w:val="0"/>
        <w:pageBreakBefore w:val="0"/>
        <w:kinsoku/>
        <w:wordWrap/>
        <w:overflowPunct/>
        <w:topLinePunct w:val="0"/>
        <w:bidi w:val="0"/>
        <w:adjustRightInd/>
        <w:snapToGrid/>
        <w:spacing w:before="120" w:after="120"/>
        <w:ind w:left="3600" w:leftChars="0" w:firstLine="720" w:firstLineChars="0"/>
        <w:textAlignment w:val="auto"/>
        <w:rPr>
          <w:rFonts w:hint="default" w:ascii="Times New Roman" w:hAnsi="Times New Roman" w:eastAsia="SimSun"/>
          <w:b/>
          <w:bCs/>
          <w:sz w:val="28"/>
          <w:szCs w:val="28"/>
          <w:u w:val="single"/>
          <w:lang w:val="en-US"/>
        </w:rPr>
      </w:pPr>
    </w:p>
    <w:p w14:paraId="70FCB8AD">
      <w:pPr>
        <w:keepNext w:val="0"/>
        <w:keepLines w:val="0"/>
        <w:pageBreakBefore w:val="0"/>
        <w:kinsoku/>
        <w:wordWrap/>
        <w:overflowPunct/>
        <w:topLinePunct w:val="0"/>
        <w:bidi w:val="0"/>
        <w:adjustRightInd/>
        <w:snapToGrid/>
        <w:spacing w:before="120" w:after="120"/>
        <w:ind w:left="3600" w:leftChars="0" w:firstLine="720" w:firstLineChars="0"/>
        <w:textAlignment w:val="auto"/>
        <w:rPr>
          <w:rFonts w:hint="default" w:ascii="Times New Roman" w:hAnsi="Times New Roman" w:eastAsia="SimSun"/>
          <w:b/>
          <w:bCs/>
          <w:sz w:val="39"/>
          <w:szCs w:val="39"/>
          <w:u w:val="single"/>
          <w:lang w:val="en-US"/>
        </w:rPr>
      </w:pPr>
    </w:p>
    <w:p w14:paraId="1AC5C43E">
      <w:pPr>
        <w:keepNext w:val="0"/>
        <w:keepLines w:val="0"/>
        <w:pageBreakBefore w:val="0"/>
        <w:kinsoku/>
        <w:wordWrap/>
        <w:overflowPunct/>
        <w:topLinePunct w:val="0"/>
        <w:bidi w:val="0"/>
        <w:adjustRightInd/>
        <w:snapToGrid/>
        <w:spacing w:before="120" w:after="120"/>
        <w:ind w:left="3600" w:leftChars="0" w:firstLine="720" w:firstLineChars="0"/>
        <w:textAlignment w:val="auto"/>
        <w:rPr>
          <w:rFonts w:hint="default" w:ascii="Times New Roman" w:hAnsi="Times New Roman" w:eastAsia="SimSun"/>
          <w:b/>
          <w:bCs/>
          <w:sz w:val="39"/>
          <w:szCs w:val="39"/>
          <w:u w:val="single"/>
          <w:lang w:val="en-US"/>
        </w:rPr>
      </w:pPr>
    </w:p>
    <w:p w14:paraId="3DC3F9E3">
      <w:pPr>
        <w:keepNext w:val="0"/>
        <w:keepLines w:val="0"/>
        <w:pageBreakBefore w:val="0"/>
        <w:kinsoku/>
        <w:wordWrap/>
        <w:overflowPunct/>
        <w:topLinePunct w:val="0"/>
        <w:bidi w:val="0"/>
        <w:adjustRightInd/>
        <w:snapToGrid/>
        <w:spacing w:before="120" w:after="120"/>
        <w:ind w:left="3600" w:leftChars="0" w:firstLine="720" w:firstLineChars="0"/>
        <w:textAlignment w:val="auto"/>
        <w:rPr>
          <w:rFonts w:hint="default" w:ascii="Times New Roman" w:hAnsi="Times New Roman" w:eastAsia="SimSun"/>
          <w:b/>
          <w:bCs/>
          <w:sz w:val="39"/>
          <w:szCs w:val="39"/>
          <w:u w:val="single"/>
          <w:lang w:val="en-US"/>
        </w:rPr>
      </w:pPr>
    </w:p>
    <w:p w14:paraId="3A93EAA8">
      <w:pPr>
        <w:keepNext w:val="0"/>
        <w:keepLines w:val="0"/>
        <w:pageBreakBefore w:val="0"/>
        <w:kinsoku/>
        <w:wordWrap/>
        <w:overflowPunct/>
        <w:topLinePunct w:val="0"/>
        <w:bidi w:val="0"/>
        <w:adjustRightInd/>
        <w:snapToGrid/>
        <w:spacing w:before="120" w:after="120"/>
        <w:ind w:left="3600" w:leftChars="0" w:firstLine="720" w:firstLineChars="0"/>
        <w:textAlignment w:val="auto"/>
        <w:rPr>
          <w:rFonts w:hint="default" w:ascii="Times New Roman" w:hAnsi="Times New Roman" w:eastAsia="SimSun"/>
          <w:b/>
          <w:bCs/>
          <w:sz w:val="39"/>
          <w:szCs w:val="39"/>
          <w:u w:val="single"/>
          <w:lang w:val="en-US"/>
        </w:rPr>
      </w:pPr>
    </w:p>
    <w:p w14:paraId="031B1DAD">
      <w:pPr>
        <w:keepNext w:val="0"/>
        <w:keepLines w:val="0"/>
        <w:pageBreakBefore w:val="0"/>
        <w:kinsoku/>
        <w:wordWrap/>
        <w:overflowPunct/>
        <w:topLinePunct w:val="0"/>
        <w:bidi w:val="0"/>
        <w:adjustRightInd/>
        <w:snapToGrid/>
        <w:spacing w:before="120" w:after="120"/>
        <w:ind w:left="3600" w:leftChars="0" w:firstLine="720" w:firstLineChars="0"/>
        <w:textAlignment w:val="auto"/>
        <w:rPr>
          <w:rFonts w:hint="default" w:ascii="Times New Roman" w:hAnsi="Times New Roman" w:eastAsia="SimSun"/>
          <w:b/>
          <w:bCs/>
          <w:sz w:val="39"/>
          <w:szCs w:val="39"/>
          <w:u w:val="single"/>
          <w:lang w:val="en-US"/>
        </w:rPr>
      </w:pPr>
    </w:p>
    <w:p w14:paraId="7DDF8CE6">
      <w:pPr>
        <w:keepNext w:val="0"/>
        <w:keepLines w:val="0"/>
        <w:pageBreakBefore w:val="0"/>
        <w:kinsoku/>
        <w:wordWrap/>
        <w:overflowPunct/>
        <w:topLinePunct w:val="0"/>
        <w:bidi w:val="0"/>
        <w:adjustRightInd/>
        <w:snapToGrid/>
        <w:spacing w:before="120" w:after="120"/>
        <w:ind w:left="3600" w:leftChars="0" w:firstLine="720" w:firstLineChars="0"/>
        <w:textAlignment w:val="auto"/>
        <w:rPr>
          <w:rFonts w:hint="default" w:ascii="Times New Roman" w:hAnsi="Times New Roman" w:eastAsia="SimSun"/>
          <w:b/>
          <w:bCs/>
          <w:sz w:val="39"/>
          <w:szCs w:val="39"/>
          <w:u w:val="single"/>
          <w:lang w:val="en-US"/>
        </w:rPr>
      </w:pPr>
    </w:p>
    <w:p w14:paraId="31A74B13">
      <w:pPr>
        <w:keepNext w:val="0"/>
        <w:keepLines w:val="0"/>
        <w:pageBreakBefore w:val="0"/>
        <w:kinsoku/>
        <w:wordWrap/>
        <w:overflowPunct/>
        <w:topLinePunct w:val="0"/>
        <w:bidi w:val="0"/>
        <w:adjustRightInd/>
        <w:snapToGrid/>
        <w:spacing w:before="120" w:after="120"/>
        <w:ind w:left="3600" w:leftChars="0" w:firstLine="720" w:firstLineChars="0"/>
        <w:textAlignment w:val="auto"/>
        <w:rPr>
          <w:rFonts w:hint="default" w:ascii="Times New Roman" w:hAnsi="Times New Roman" w:eastAsia="SimSun"/>
          <w:b/>
          <w:bCs/>
          <w:sz w:val="39"/>
          <w:szCs w:val="39"/>
          <w:u w:val="single"/>
          <w:lang w:val="en-US"/>
        </w:rPr>
      </w:pPr>
    </w:p>
    <w:p w14:paraId="2E50433A">
      <w:pPr>
        <w:keepNext w:val="0"/>
        <w:keepLines w:val="0"/>
        <w:pageBreakBefore w:val="0"/>
        <w:kinsoku/>
        <w:wordWrap/>
        <w:overflowPunct/>
        <w:topLinePunct w:val="0"/>
        <w:bidi w:val="0"/>
        <w:adjustRightInd/>
        <w:snapToGrid/>
        <w:spacing w:before="120" w:after="120"/>
        <w:ind w:left="3600" w:leftChars="0" w:firstLine="720" w:firstLineChars="0"/>
        <w:textAlignment w:val="auto"/>
        <w:rPr>
          <w:rFonts w:hint="default" w:ascii="Times New Roman" w:hAnsi="Times New Roman" w:eastAsia="SimSun"/>
          <w:b/>
          <w:bCs/>
          <w:sz w:val="39"/>
          <w:szCs w:val="39"/>
          <w:u w:val="single"/>
          <w:lang w:val="en-US"/>
        </w:rPr>
      </w:pPr>
    </w:p>
    <w:p w14:paraId="0C7FD6ED">
      <w:pPr>
        <w:keepNext w:val="0"/>
        <w:keepLines w:val="0"/>
        <w:pageBreakBefore w:val="0"/>
        <w:kinsoku/>
        <w:wordWrap/>
        <w:overflowPunct/>
        <w:topLinePunct w:val="0"/>
        <w:bidi w:val="0"/>
        <w:adjustRightInd/>
        <w:snapToGrid/>
        <w:spacing w:before="120" w:after="120"/>
        <w:ind w:left="3600" w:leftChars="0" w:firstLine="720" w:firstLineChars="0"/>
        <w:textAlignment w:val="auto"/>
        <w:rPr>
          <w:rFonts w:hint="default" w:ascii="Times New Roman" w:hAnsi="Times New Roman" w:eastAsia="SimSun"/>
          <w:b/>
          <w:bCs/>
          <w:sz w:val="39"/>
          <w:szCs w:val="39"/>
          <w:u w:val="single"/>
          <w:lang w:val="en-US"/>
        </w:rPr>
      </w:pPr>
    </w:p>
    <w:p w14:paraId="3883E070">
      <w:pPr>
        <w:keepNext w:val="0"/>
        <w:keepLines w:val="0"/>
        <w:pageBreakBefore w:val="0"/>
        <w:kinsoku/>
        <w:wordWrap/>
        <w:overflowPunct/>
        <w:topLinePunct w:val="0"/>
        <w:bidi w:val="0"/>
        <w:adjustRightInd/>
        <w:snapToGrid/>
        <w:spacing w:before="120" w:after="120"/>
        <w:ind w:left="3600" w:leftChars="0" w:firstLine="720" w:firstLineChars="0"/>
        <w:textAlignment w:val="auto"/>
        <w:rPr>
          <w:rFonts w:hint="default" w:ascii="Times New Roman" w:hAnsi="Times New Roman" w:eastAsia="SimSun"/>
          <w:b/>
          <w:bCs/>
          <w:sz w:val="39"/>
          <w:szCs w:val="39"/>
          <w:u w:val="single"/>
          <w:lang w:val="en-US"/>
        </w:rPr>
      </w:pPr>
    </w:p>
    <w:p w14:paraId="40AB6E0A">
      <w:pPr>
        <w:keepNext w:val="0"/>
        <w:keepLines w:val="0"/>
        <w:pageBreakBefore w:val="0"/>
        <w:kinsoku/>
        <w:wordWrap/>
        <w:overflowPunct/>
        <w:topLinePunct w:val="0"/>
        <w:bidi w:val="0"/>
        <w:adjustRightInd/>
        <w:snapToGrid/>
        <w:spacing w:before="120" w:after="120"/>
        <w:ind w:left="3600" w:leftChars="0" w:firstLine="720" w:firstLineChars="0"/>
        <w:textAlignment w:val="auto"/>
        <w:rPr>
          <w:rFonts w:hint="default" w:ascii="Times New Roman" w:hAnsi="Times New Roman" w:eastAsia="SimSun"/>
          <w:b/>
          <w:bCs/>
          <w:sz w:val="39"/>
          <w:szCs w:val="39"/>
          <w:u w:val="single"/>
          <w:lang w:val="en-US"/>
        </w:rPr>
      </w:pPr>
    </w:p>
    <w:p w14:paraId="320458F6">
      <w:pPr>
        <w:keepNext w:val="0"/>
        <w:keepLines w:val="0"/>
        <w:pageBreakBefore w:val="0"/>
        <w:kinsoku/>
        <w:wordWrap/>
        <w:overflowPunct/>
        <w:topLinePunct w:val="0"/>
        <w:bidi w:val="0"/>
        <w:adjustRightInd/>
        <w:snapToGrid/>
        <w:spacing w:before="120" w:after="120"/>
        <w:ind w:left="3600" w:leftChars="0" w:firstLine="720" w:firstLineChars="0"/>
        <w:textAlignment w:val="auto"/>
        <w:rPr>
          <w:rFonts w:hint="default" w:ascii="Times New Roman" w:hAnsi="Times New Roman" w:eastAsia="SimSun"/>
          <w:b/>
          <w:bCs/>
          <w:sz w:val="39"/>
          <w:szCs w:val="39"/>
          <w:u w:val="single"/>
          <w:lang w:val="en-US"/>
        </w:rPr>
      </w:pPr>
    </w:p>
    <w:p w14:paraId="639DC648">
      <w:pPr>
        <w:keepNext w:val="0"/>
        <w:keepLines w:val="0"/>
        <w:pageBreakBefore w:val="0"/>
        <w:kinsoku/>
        <w:wordWrap/>
        <w:overflowPunct/>
        <w:topLinePunct w:val="0"/>
        <w:bidi w:val="0"/>
        <w:adjustRightInd/>
        <w:snapToGrid/>
        <w:spacing w:before="120" w:after="120"/>
        <w:ind w:left="3600" w:leftChars="0" w:firstLine="720" w:firstLineChars="0"/>
        <w:textAlignment w:val="auto"/>
        <w:rPr>
          <w:rFonts w:hint="default" w:ascii="Times New Roman" w:hAnsi="Times New Roman" w:eastAsia="SimSun"/>
          <w:b/>
          <w:bCs/>
          <w:sz w:val="39"/>
          <w:szCs w:val="39"/>
          <w:u w:val="single"/>
          <w:lang w:val="en-US"/>
        </w:rPr>
      </w:pPr>
    </w:p>
    <w:p w14:paraId="3E933817">
      <w:pPr>
        <w:keepNext w:val="0"/>
        <w:keepLines w:val="0"/>
        <w:pageBreakBefore w:val="0"/>
        <w:kinsoku/>
        <w:wordWrap/>
        <w:overflowPunct/>
        <w:topLinePunct w:val="0"/>
        <w:bidi w:val="0"/>
        <w:adjustRightInd/>
        <w:snapToGrid/>
        <w:spacing w:before="120" w:after="120"/>
        <w:ind w:left="3600" w:leftChars="0" w:firstLine="720" w:firstLineChars="0"/>
        <w:textAlignment w:val="auto"/>
        <w:rPr>
          <w:rFonts w:hint="default" w:ascii="Times New Roman" w:hAnsi="Times New Roman" w:eastAsia="SimSun"/>
          <w:b/>
          <w:bCs/>
          <w:sz w:val="39"/>
          <w:szCs w:val="39"/>
          <w:u w:val="single"/>
          <w:lang w:val="en-US"/>
        </w:rPr>
      </w:pPr>
    </w:p>
    <w:p w14:paraId="35A77C96">
      <w:pPr>
        <w:keepNext w:val="0"/>
        <w:keepLines w:val="0"/>
        <w:pageBreakBefore w:val="0"/>
        <w:kinsoku/>
        <w:wordWrap/>
        <w:overflowPunct/>
        <w:topLinePunct w:val="0"/>
        <w:bidi w:val="0"/>
        <w:adjustRightInd/>
        <w:snapToGrid/>
        <w:spacing w:before="120" w:after="120"/>
        <w:ind w:left="3600" w:leftChars="0" w:firstLine="720" w:firstLineChars="0"/>
        <w:textAlignment w:val="auto"/>
        <w:rPr>
          <w:rFonts w:hint="default" w:ascii="Times New Roman" w:hAnsi="Times New Roman" w:eastAsia="SimSun"/>
          <w:b/>
          <w:bCs/>
          <w:sz w:val="39"/>
          <w:szCs w:val="39"/>
          <w:u w:val="single"/>
          <w:lang w:val="en-US"/>
        </w:rPr>
      </w:pPr>
    </w:p>
    <w:p w14:paraId="5EC9327C">
      <w:pPr>
        <w:keepNext w:val="0"/>
        <w:keepLines w:val="0"/>
        <w:pageBreakBefore w:val="0"/>
        <w:kinsoku/>
        <w:wordWrap/>
        <w:overflowPunct/>
        <w:topLinePunct w:val="0"/>
        <w:bidi w:val="0"/>
        <w:adjustRightInd/>
        <w:snapToGrid/>
        <w:spacing w:before="120" w:after="120"/>
        <w:ind w:firstLine="3915" w:firstLineChars="1000"/>
        <w:textAlignment w:val="auto"/>
        <w:rPr>
          <w:rFonts w:hint="default" w:ascii="Times New Roman" w:hAnsi="Times New Roman" w:eastAsia="SimSun"/>
          <w:b/>
          <w:bCs/>
          <w:sz w:val="39"/>
          <w:szCs w:val="39"/>
          <w:u w:val="single"/>
          <w:lang w:val="en-US"/>
        </w:rPr>
      </w:pPr>
    </w:p>
    <w:p w14:paraId="62CE95A0">
      <w:pPr>
        <w:keepNext w:val="0"/>
        <w:keepLines w:val="0"/>
        <w:pageBreakBefore w:val="0"/>
        <w:kinsoku/>
        <w:wordWrap/>
        <w:overflowPunct/>
        <w:topLinePunct w:val="0"/>
        <w:bidi w:val="0"/>
        <w:adjustRightInd/>
        <w:snapToGrid/>
        <w:spacing w:before="120" w:after="120"/>
        <w:ind w:firstLine="3915" w:firstLineChars="1000"/>
        <w:textAlignment w:val="auto"/>
        <w:rPr>
          <w:rFonts w:hint="default" w:ascii="Times New Roman" w:hAnsi="Times New Roman" w:eastAsia="SimSun"/>
          <w:b/>
          <w:bCs/>
          <w:sz w:val="39"/>
          <w:szCs w:val="39"/>
          <w:u w:val="single"/>
          <w:lang w:val="en-US"/>
        </w:rPr>
      </w:pPr>
      <w:r>
        <w:rPr>
          <w:rFonts w:hint="default" w:ascii="Times New Roman" w:hAnsi="Times New Roman" w:eastAsia="SimSun"/>
          <w:b/>
          <w:bCs/>
          <w:sz w:val="39"/>
          <w:szCs w:val="39"/>
          <w:u w:val="single"/>
          <w:lang w:val="en-US"/>
        </w:rPr>
        <w:t>Methodology</w:t>
      </w:r>
    </w:p>
    <w:p w14:paraId="543319EC">
      <w:pPr>
        <w:keepNext w:val="0"/>
        <w:keepLines w:val="0"/>
        <w:pageBreakBefore w:val="0"/>
        <w:kinsoku/>
        <w:wordWrap/>
        <w:overflowPunct/>
        <w:topLinePunct w:val="0"/>
        <w:bidi w:val="0"/>
        <w:adjustRightInd/>
        <w:snapToGrid/>
        <w:spacing w:before="120" w:after="120"/>
        <w:ind w:left="3600" w:leftChars="0" w:firstLine="720" w:firstLineChars="0"/>
        <w:textAlignment w:val="auto"/>
        <w:rPr>
          <w:rFonts w:hint="default" w:ascii="Times New Roman" w:hAnsi="Times New Roman" w:eastAsia="SimSun"/>
          <w:b/>
          <w:bCs/>
          <w:sz w:val="39"/>
          <w:szCs w:val="39"/>
          <w:u w:val="single"/>
          <w:lang w:val="en-US"/>
        </w:rPr>
      </w:pPr>
    </w:p>
    <w:p w14:paraId="6A62D63B">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The strategy embraced for this extend is organized to guarantee a comprehensive examination and prescient modeling of healthcare whittling down information. This multi-step approach starts with information stacking and preprocessing, basic for planning the dataset for examination. Taking after this, introductory demonstrate preparing is conducted utilizing crude information to set up a execution standard. To upgrade the model's precision and vigor, different scaling and normalization strategies are connected.</w:t>
      </w:r>
      <w:bookmarkStart w:id="0" w:name="_GoBack"/>
      <w:bookmarkEnd w:id="0"/>
      <w:r>
        <w:rPr>
          <w:rFonts w:hint="default" w:ascii="Times New Roman" w:hAnsi="Times New Roman" w:eastAsia="SimSun"/>
          <w:b w:val="0"/>
          <w:bCs w:val="0"/>
          <w:sz w:val="28"/>
          <w:szCs w:val="28"/>
          <w:u w:val="none"/>
          <w:lang w:val="en-US"/>
        </w:rPr>
        <w:t xml:space="preserve"> At long last, the models are retrained utilizing the prepared information to distinguish the best-performing demonstrate based on key execution measurements. This organized strategy guarantees that the information is fastidiously arranged and analyzed, coming about in a solid and accurate predictive show.</w:t>
      </w:r>
    </w:p>
    <w:p w14:paraId="7915AECF">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eastAsia="SimSun"/>
          <w:b w:val="0"/>
          <w:bCs w:val="0"/>
          <w:sz w:val="28"/>
          <w:szCs w:val="28"/>
          <w:u w:val="none"/>
          <w:lang w:val="en-US"/>
        </w:rPr>
      </w:pPr>
    </w:p>
    <w:p w14:paraId="54FE063E">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The primary step of the extend includes information stacking and preprocessing. The dataset is examined into a DataFrame utilizing pandas, and essential data is shown utilizing df.info() and df.describe(). Lost values are checked utilizing df.isnull().sum() and dealt with by either dropping the columns or columns with df.dropna() or filling them using df.fillna(). Categorical factors are at that point changed over into numeric shape utilizing one-hot encoding with pd.get_dummies(). The information is part into features (X) and target (y) utilizing DataFrame ordering, and encourage part into preparing and testing sets utilizing train_test_split from sklearn.model_selection.</w:t>
      </w:r>
    </w:p>
    <w:p w14:paraId="2459E337">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eastAsia="SimSun"/>
          <w:b w:val="0"/>
          <w:bCs w:val="0"/>
          <w:sz w:val="28"/>
          <w:szCs w:val="28"/>
          <w:u w:val="none"/>
          <w:lang w:val="en-US"/>
        </w:rPr>
      </w:pPr>
    </w:p>
    <w:p w14:paraId="0FC51EDE">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Within the moment step, demonstrate preparing with crude information is performed. The information is part into preparing and testing sets, and a few models are prepared, including K-Nearest Neighbors (KNN), Random Forest, Decision Tree, Support Vector Machine (SVM), Naive Bayes, Gradient Boosting, AdaBoost, and CatBoost. Show execution is compared based on measurements such as accuracy, precision, recall, F1-score, and AUC-ROC, and the best-performing demonstrate is chosen.</w:t>
      </w:r>
    </w:p>
    <w:p w14:paraId="686CE70A">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eastAsia="SimSun"/>
          <w:b w:val="0"/>
          <w:bCs w:val="0"/>
          <w:sz w:val="28"/>
          <w:szCs w:val="28"/>
          <w:u w:val="none"/>
          <w:lang w:val="en-US"/>
        </w:rPr>
      </w:pPr>
    </w:p>
    <w:p w14:paraId="2AF6A5AE">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The third step includes information scaling and normalization. Min-Max Scaling, Standardization, L1 Normalization, and L2 Normalization are connected utilizing MinMaxScaler, StandardScaler, Normalizer(norm='l1'), and Normalizer(norm='l2') from sklearn.preprocessing. The scaled information is put away in a dictionary for afterward utilize and saved to isolated sheets in an Exceed expectations record utilizing openpyxl. </w:t>
      </w:r>
    </w:p>
    <w:p w14:paraId="0ACC5E7A">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eastAsia="SimSun"/>
          <w:b w:val="0"/>
          <w:bCs w:val="0"/>
          <w:sz w:val="28"/>
          <w:szCs w:val="28"/>
          <w:u w:val="none"/>
          <w:lang w:val="en-US"/>
        </w:rPr>
      </w:pPr>
    </w:p>
    <w:p w14:paraId="389C50FA">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The f</w:t>
      </w:r>
      <w:r>
        <w:rPr>
          <w:rFonts w:hint="default"/>
          <w:b w:val="0"/>
          <w:bCs w:val="0"/>
          <w:sz w:val="28"/>
          <w:szCs w:val="28"/>
          <w:u w:val="none"/>
          <w:lang w:val="en-IN"/>
        </w:rPr>
        <w:t>ourth</w:t>
      </w:r>
      <w:r>
        <w:rPr>
          <w:rFonts w:hint="default" w:ascii="Times New Roman" w:hAnsi="Times New Roman" w:eastAsia="SimSun"/>
          <w:b w:val="0"/>
          <w:bCs w:val="0"/>
          <w:sz w:val="28"/>
          <w:szCs w:val="28"/>
          <w:u w:val="none"/>
          <w:lang w:val="en-US"/>
        </w:rPr>
        <w:t xml:space="preserve"> and last step includes demonstrate preparing with </w:t>
      </w:r>
      <w:r>
        <w:rPr>
          <w:rFonts w:hint="default"/>
          <w:b w:val="0"/>
          <w:bCs w:val="0"/>
          <w:sz w:val="28"/>
          <w:szCs w:val="28"/>
          <w:u w:val="none"/>
          <w:lang w:val="en-IN"/>
        </w:rPr>
        <w:t xml:space="preserve">scaled and normalizaed </w:t>
      </w:r>
      <w:r>
        <w:rPr>
          <w:rFonts w:hint="default" w:ascii="Times New Roman" w:hAnsi="Times New Roman" w:eastAsia="SimSun"/>
          <w:b w:val="0"/>
          <w:bCs w:val="0"/>
          <w:sz w:val="28"/>
          <w:szCs w:val="28"/>
          <w:u w:val="none"/>
          <w:lang w:val="en-US"/>
        </w:rPr>
        <w:t xml:space="preserve"> information. The scaled and normalized information is part into preparing and testing sets, and the models are prepared once more utilizing sklearn. The models incorporate K-Nearest Neighbors (KNN), Random Forest, Decision Tree, Support Vector Machine (SVM), Naive Bayes, Gradient Boosting, AdaBoost, and CatBoost. Demonstrate execution is compared based on measurements such as precision, precision, recall, F1-score, and AUC-ROC, and the best-performing demonstrate is chosen based on these measurements.</w:t>
      </w:r>
    </w:p>
    <w:p w14:paraId="3FAC2750">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eastAsia="SimSun"/>
          <w:b w:val="0"/>
          <w:bCs w:val="0"/>
          <w:sz w:val="28"/>
          <w:szCs w:val="28"/>
          <w:u w:val="none"/>
          <w:lang w:val="en-US"/>
        </w:rPr>
      </w:pPr>
    </w:p>
    <w:p w14:paraId="6B922C9E">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This comprehensive technique guarantees a exhaustive approach to taking care of healthcare attrition information, from preprocessing and exploratory analysis to show preparing and assessment, driving to a strong predictive model. </w:t>
      </w:r>
    </w:p>
    <w:p w14:paraId="30BEACE3">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39"/>
          <w:szCs w:val="39"/>
          <w:u w:val="none"/>
          <w:lang w:val="en-US"/>
        </w:rPr>
      </w:pPr>
      <w:r>
        <w:rPr>
          <w:rFonts w:hint="default" w:ascii="Times New Roman" w:hAnsi="Times New Roman"/>
          <w:b w:val="0"/>
          <w:bCs w:val="0"/>
          <w:sz w:val="39"/>
          <w:szCs w:val="39"/>
          <w:u w:val="none"/>
          <w:lang w:val="en-US"/>
        </w:rPr>
        <w:tab/>
      </w:r>
      <w:r>
        <w:rPr>
          <w:rFonts w:hint="default" w:ascii="Times New Roman" w:hAnsi="Times New Roman"/>
          <w:b w:val="0"/>
          <w:bCs w:val="0"/>
          <w:sz w:val="39"/>
          <w:szCs w:val="39"/>
          <w:u w:val="none"/>
          <w:lang w:val="en-US"/>
        </w:rPr>
        <w:tab/>
      </w:r>
      <w:r>
        <w:rPr>
          <w:rFonts w:hint="default" w:ascii="Times New Roman" w:hAnsi="Times New Roman"/>
          <w:b w:val="0"/>
          <w:bCs w:val="0"/>
          <w:sz w:val="39"/>
          <w:szCs w:val="39"/>
          <w:u w:val="none"/>
          <w:lang w:val="en-US"/>
        </w:rPr>
        <w:tab/>
      </w:r>
      <w:r>
        <w:rPr>
          <w:rFonts w:hint="default" w:ascii="Times New Roman" w:hAnsi="Times New Roman"/>
          <w:b w:val="0"/>
          <w:bCs w:val="0"/>
          <w:sz w:val="39"/>
          <w:szCs w:val="39"/>
          <w:u w:val="none"/>
          <w:lang w:val="en-US"/>
        </w:rPr>
        <w:tab/>
      </w:r>
      <w:r>
        <w:rPr>
          <w:rFonts w:hint="default" w:ascii="Times New Roman" w:hAnsi="Times New Roman"/>
          <w:b w:val="0"/>
          <w:bCs w:val="0"/>
          <w:sz w:val="39"/>
          <w:szCs w:val="39"/>
          <w:u w:val="none"/>
          <w:lang w:val="en-US"/>
        </w:rPr>
        <w:tab/>
      </w:r>
    </w:p>
    <w:p w14:paraId="6A52D898">
      <w:pPr>
        <w:keepNext w:val="0"/>
        <w:keepLines w:val="0"/>
        <w:pageBreakBefore w:val="0"/>
        <w:kinsoku/>
        <w:wordWrap/>
        <w:overflowPunct/>
        <w:topLinePunct w:val="0"/>
        <w:bidi w:val="0"/>
        <w:adjustRightInd/>
        <w:snapToGrid/>
        <w:spacing w:before="120" w:after="120"/>
        <w:ind w:left="2880" w:leftChars="0" w:firstLine="720" w:firstLineChars="0"/>
        <w:textAlignment w:val="auto"/>
        <w:rPr>
          <w:rFonts w:hint="default" w:ascii="Times New Roman" w:hAnsi="Times New Roman"/>
          <w:b/>
          <w:bCs/>
          <w:sz w:val="39"/>
          <w:szCs w:val="39"/>
          <w:u w:val="single"/>
          <w:lang w:val="en-US"/>
        </w:rPr>
      </w:pPr>
    </w:p>
    <w:p w14:paraId="33341265">
      <w:pPr>
        <w:keepNext w:val="0"/>
        <w:keepLines w:val="0"/>
        <w:pageBreakBefore w:val="0"/>
        <w:kinsoku/>
        <w:wordWrap/>
        <w:overflowPunct/>
        <w:topLinePunct w:val="0"/>
        <w:bidi w:val="0"/>
        <w:adjustRightInd/>
        <w:snapToGrid/>
        <w:spacing w:before="120" w:after="120"/>
        <w:ind w:left="2880" w:leftChars="0" w:firstLine="720" w:firstLineChars="0"/>
        <w:textAlignment w:val="auto"/>
        <w:rPr>
          <w:rFonts w:hint="default" w:ascii="Times New Roman" w:hAnsi="Times New Roman"/>
          <w:b/>
          <w:bCs/>
          <w:sz w:val="39"/>
          <w:szCs w:val="39"/>
          <w:u w:val="single"/>
          <w:lang w:val="en-US"/>
        </w:rPr>
      </w:pPr>
    </w:p>
    <w:p w14:paraId="4085B613">
      <w:pPr>
        <w:keepNext w:val="0"/>
        <w:keepLines w:val="0"/>
        <w:pageBreakBefore w:val="0"/>
        <w:kinsoku/>
        <w:wordWrap/>
        <w:overflowPunct/>
        <w:topLinePunct w:val="0"/>
        <w:bidi w:val="0"/>
        <w:adjustRightInd/>
        <w:snapToGrid/>
        <w:spacing w:before="120" w:after="120"/>
        <w:ind w:left="2880" w:leftChars="0" w:firstLine="720" w:firstLineChars="0"/>
        <w:textAlignment w:val="auto"/>
        <w:rPr>
          <w:rFonts w:hint="default" w:ascii="Times New Roman" w:hAnsi="Times New Roman"/>
          <w:b/>
          <w:bCs/>
          <w:sz w:val="39"/>
          <w:szCs w:val="39"/>
          <w:u w:val="single"/>
          <w:lang w:val="en-US"/>
        </w:rPr>
      </w:pPr>
    </w:p>
    <w:p w14:paraId="0FA2D38F">
      <w:pPr>
        <w:keepNext w:val="0"/>
        <w:keepLines w:val="0"/>
        <w:pageBreakBefore w:val="0"/>
        <w:kinsoku/>
        <w:wordWrap/>
        <w:overflowPunct/>
        <w:topLinePunct w:val="0"/>
        <w:bidi w:val="0"/>
        <w:adjustRightInd/>
        <w:snapToGrid/>
        <w:spacing w:before="120" w:after="120"/>
        <w:ind w:left="2880" w:leftChars="0" w:firstLine="720" w:firstLineChars="0"/>
        <w:textAlignment w:val="auto"/>
        <w:rPr>
          <w:rFonts w:hint="default" w:ascii="Times New Roman" w:hAnsi="Times New Roman"/>
          <w:b/>
          <w:bCs/>
          <w:sz w:val="39"/>
          <w:szCs w:val="39"/>
          <w:u w:val="single"/>
          <w:lang w:val="en-US"/>
        </w:rPr>
      </w:pPr>
    </w:p>
    <w:p w14:paraId="00D7D4F0">
      <w:pPr>
        <w:keepNext w:val="0"/>
        <w:keepLines w:val="0"/>
        <w:pageBreakBefore w:val="0"/>
        <w:kinsoku/>
        <w:wordWrap/>
        <w:overflowPunct/>
        <w:topLinePunct w:val="0"/>
        <w:bidi w:val="0"/>
        <w:adjustRightInd/>
        <w:snapToGrid/>
        <w:spacing w:before="120" w:after="120"/>
        <w:ind w:left="2880" w:leftChars="0" w:firstLine="720" w:firstLineChars="0"/>
        <w:textAlignment w:val="auto"/>
        <w:rPr>
          <w:rFonts w:hint="default" w:ascii="Times New Roman" w:hAnsi="Times New Roman"/>
          <w:b/>
          <w:bCs/>
          <w:sz w:val="39"/>
          <w:szCs w:val="39"/>
          <w:u w:val="single"/>
          <w:lang w:val="en-US"/>
        </w:rPr>
      </w:pPr>
    </w:p>
    <w:p w14:paraId="32835955">
      <w:pPr>
        <w:keepNext w:val="0"/>
        <w:keepLines w:val="0"/>
        <w:pageBreakBefore w:val="0"/>
        <w:kinsoku/>
        <w:wordWrap/>
        <w:overflowPunct/>
        <w:topLinePunct w:val="0"/>
        <w:bidi w:val="0"/>
        <w:adjustRightInd/>
        <w:snapToGrid/>
        <w:spacing w:before="120" w:after="120"/>
        <w:ind w:left="2880" w:leftChars="0" w:firstLine="720" w:firstLineChars="0"/>
        <w:textAlignment w:val="auto"/>
        <w:rPr>
          <w:rFonts w:hint="default" w:ascii="Times New Roman" w:hAnsi="Times New Roman"/>
          <w:b/>
          <w:bCs/>
          <w:sz w:val="39"/>
          <w:szCs w:val="39"/>
          <w:u w:val="single"/>
          <w:lang w:val="en-US"/>
        </w:rPr>
      </w:pPr>
    </w:p>
    <w:p w14:paraId="28CFE5DD">
      <w:pPr>
        <w:keepNext w:val="0"/>
        <w:keepLines w:val="0"/>
        <w:pageBreakBefore w:val="0"/>
        <w:kinsoku/>
        <w:wordWrap/>
        <w:overflowPunct/>
        <w:topLinePunct w:val="0"/>
        <w:bidi w:val="0"/>
        <w:adjustRightInd/>
        <w:snapToGrid/>
        <w:spacing w:before="120" w:after="120"/>
        <w:ind w:left="2880" w:leftChars="0" w:firstLine="720" w:firstLineChars="0"/>
        <w:textAlignment w:val="auto"/>
        <w:rPr>
          <w:rFonts w:hint="default" w:ascii="Times New Roman" w:hAnsi="Times New Roman"/>
          <w:b/>
          <w:bCs/>
          <w:sz w:val="39"/>
          <w:szCs w:val="39"/>
          <w:u w:val="single"/>
          <w:lang w:val="en-US"/>
        </w:rPr>
      </w:pPr>
    </w:p>
    <w:p w14:paraId="371173B1">
      <w:pPr>
        <w:keepNext w:val="0"/>
        <w:keepLines w:val="0"/>
        <w:pageBreakBefore w:val="0"/>
        <w:kinsoku/>
        <w:wordWrap/>
        <w:overflowPunct/>
        <w:topLinePunct w:val="0"/>
        <w:bidi w:val="0"/>
        <w:adjustRightInd/>
        <w:snapToGrid/>
        <w:spacing w:before="120" w:after="120"/>
        <w:ind w:left="2880" w:leftChars="0" w:firstLine="720" w:firstLineChars="0"/>
        <w:textAlignment w:val="auto"/>
        <w:rPr>
          <w:rFonts w:hint="default" w:ascii="Times New Roman" w:hAnsi="Times New Roman"/>
          <w:b/>
          <w:bCs/>
          <w:sz w:val="39"/>
          <w:szCs w:val="39"/>
          <w:u w:val="single"/>
          <w:lang w:val="en-US"/>
        </w:rPr>
      </w:pPr>
    </w:p>
    <w:p w14:paraId="17F67464">
      <w:pPr>
        <w:keepNext w:val="0"/>
        <w:keepLines w:val="0"/>
        <w:pageBreakBefore w:val="0"/>
        <w:kinsoku/>
        <w:wordWrap/>
        <w:overflowPunct/>
        <w:topLinePunct w:val="0"/>
        <w:bidi w:val="0"/>
        <w:adjustRightInd/>
        <w:snapToGrid/>
        <w:spacing w:before="120" w:after="120"/>
        <w:ind w:left="720" w:leftChars="0" w:firstLine="2451" w:firstLineChars="626"/>
        <w:textAlignment w:val="auto"/>
        <w:rPr>
          <w:rFonts w:hint="default" w:ascii="Times New Roman" w:hAnsi="Times New Roman"/>
          <w:b/>
          <w:bCs/>
          <w:sz w:val="39"/>
          <w:szCs w:val="39"/>
          <w:u w:val="single"/>
          <w:lang w:val="en-US"/>
        </w:rPr>
      </w:pPr>
    </w:p>
    <w:p w14:paraId="106A5383">
      <w:pPr>
        <w:keepNext w:val="0"/>
        <w:keepLines w:val="0"/>
        <w:pageBreakBefore w:val="0"/>
        <w:kinsoku/>
        <w:wordWrap/>
        <w:overflowPunct/>
        <w:topLinePunct w:val="0"/>
        <w:bidi w:val="0"/>
        <w:adjustRightInd/>
        <w:snapToGrid/>
        <w:spacing w:before="120" w:after="120"/>
        <w:ind w:left="720" w:leftChars="0" w:firstLine="2451" w:firstLineChars="626"/>
        <w:textAlignment w:val="auto"/>
        <w:rPr>
          <w:rFonts w:hint="default" w:ascii="Times New Roman" w:hAnsi="Times New Roman"/>
          <w:b/>
          <w:bCs/>
          <w:sz w:val="39"/>
          <w:szCs w:val="39"/>
          <w:u w:val="single"/>
          <w:lang w:val="en-US"/>
        </w:rPr>
      </w:pPr>
    </w:p>
    <w:p w14:paraId="2A1230B9">
      <w:pPr>
        <w:keepNext w:val="0"/>
        <w:keepLines w:val="0"/>
        <w:pageBreakBefore w:val="0"/>
        <w:kinsoku/>
        <w:wordWrap/>
        <w:overflowPunct/>
        <w:topLinePunct w:val="0"/>
        <w:bidi w:val="0"/>
        <w:adjustRightInd/>
        <w:snapToGrid/>
        <w:spacing w:before="120" w:after="120"/>
        <w:ind w:left="720" w:leftChars="0" w:firstLine="2451" w:firstLineChars="626"/>
        <w:textAlignment w:val="auto"/>
        <w:rPr>
          <w:rFonts w:hint="default" w:ascii="Times New Roman" w:hAnsi="Times New Roman"/>
          <w:b/>
          <w:bCs/>
          <w:sz w:val="39"/>
          <w:szCs w:val="39"/>
          <w:u w:val="single"/>
          <w:lang w:val="en-US"/>
        </w:rPr>
      </w:pPr>
    </w:p>
    <w:p w14:paraId="1E1D682E">
      <w:pPr>
        <w:keepNext w:val="0"/>
        <w:keepLines w:val="0"/>
        <w:pageBreakBefore w:val="0"/>
        <w:kinsoku/>
        <w:wordWrap/>
        <w:overflowPunct/>
        <w:topLinePunct w:val="0"/>
        <w:bidi w:val="0"/>
        <w:adjustRightInd/>
        <w:snapToGrid/>
        <w:spacing w:before="120" w:after="120"/>
        <w:ind w:left="720" w:leftChars="0" w:firstLine="2451" w:firstLineChars="626"/>
        <w:textAlignment w:val="auto"/>
        <w:rPr>
          <w:rFonts w:hint="default" w:ascii="Times New Roman" w:hAnsi="Times New Roman"/>
          <w:b/>
          <w:bCs/>
          <w:sz w:val="39"/>
          <w:szCs w:val="39"/>
          <w:u w:val="single"/>
          <w:lang w:val="en-US"/>
        </w:rPr>
      </w:pPr>
    </w:p>
    <w:p w14:paraId="3EE80098">
      <w:pPr>
        <w:keepNext w:val="0"/>
        <w:keepLines w:val="0"/>
        <w:pageBreakBefore w:val="0"/>
        <w:kinsoku/>
        <w:wordWrap/>
        <w:overflowPunct/>
        <w:topLinePunct w:val="0"/>
        <w:bidi w:val="0"/>
        <w:adjustRightInd/>
        <w:snapToGrid/>
        <w:spacing w:before="120" w:after="120"/>
        <w:ind w:left="720" w:leftChars="0" w:firstLine="2451" w:firstLineChars="626"/>
        <w:textAlignment w:val="auto"/>
        <w:rPr>
          <w:rFonts w:hint="default" w:ascii="Times New Roman" w:hAnsi="Times New Roman"/>
          <w:b/>
          <w:bCs/>
          <w:sz w:val="39"/>
          <w:szCs w:val="39"/>
          <w:u w:val="single"/>
          <w:lang w:val="en-US"/>
        </w:rPr>
      </w:pPr>
    </w:p>
    <w:p w14:paraId="252EC09B">
      <w:pPr>
        <w:keepNext w:val="0"/>
        <w:keepLines w:val="0"/>
        <w:pageBreakBefore w:val="0"/>
        <w:kinsoku/>
        <w:wordWrap/>
        <w:overflowPunct/>
        <w:topLinePunct w:val="0"/>
        <w:bidi w:val="0"/>
        <w:adjustRightInd/>
        <w:snapToGrid/>
        <w:spacing w:before="120" w:after="120"/>
        <w:ind w:left="720" w:leftChars="0" w:firstLine="2451" w:firstLineChars="626"/>
        <w:textAlignment w:val="auto"/>
        <w:rPr>
          <w:rFonts w:hint="default" w:ascii="Times New Roman" w:hAnsi="Times New Roman"/>
          <w:b/>
          <w:bCs/>
          <w:sz w:val="39"/>
          <w:szCs w:val="39"/>
          <w:u w:val="single"/>
          <w:lang w:val="en-US"/>
        </w:rPr>
      </w:pPr>
    </w:p>
    <w:p w14:paraId="7B2BCC18">
      <w:pPr>
        <w:keepNext w:val="0"/>
        <w:keepLines w:val="0"/>
        <w:pageBreakBefore w:val="0"/>
        <w:kinsoku/>
        <w:wordWrap/>
        <w:overflowPunct/>
        <w:topLinePunct w:val="0"/>
        <w:bidi w:val="0"/>
        <w:adjustRightInd/>
        <w:snapToGrid/>
        <w:spacing w:before="120" w:after="120"/>
        <w:ind w:left="720" w:leftChars="0" w:firstLine="2451" w:firstLineChars="626"/>
        <w:textAlignment w:val="auto"/>
        <w:rPr>
          <w:rFonts w:hint="default" w:ascii="Times New Roman" w:hAnsi="Times New Roman"/>
          <w:b/>
          <w:bCs/>
          <w:sz w:val="39"/>
          <w:szCs w:val="39"/>
          <w:u w:val="single"/>
          <w:lang w:val="en-US"/>
        </w:rPr>
      </w:pPr>
    </w:p>
    <w:p w14:paraId="365C0B35">
      <w:pPr>
        <w:keepNext w:val="0"/>
        <w:keepLines w:val="0"/>
        <w:pageBreakBefore w:val="0"/>
        <w:kinsoku/>
        <w:wordWrap/>
        <w:overflowPunct/>
        <w:topLinePunct w:val="0"/>
        <w:bidi w:val="0"/>
        <w:adjustRightInd/>
        <w:snapToGrid/>
        <w:spacing w:before="120" w:after="120"/>
        <w:ind w:left="720" w:leftChars="0" w:firstLine="2451" w:firstLineChars="626"/>
        <w:textAlignment w:val="auto"/>
        <w:rPr>
          <w:rFonts w:hint="default" w:ascii="Times New Roman" w:hAnsi="Times New Roman"/>
          <w:b/>
          <w:bCs/>
          <w:sz w:val="39"/>
          <w:szCs w:val="39"/>
          <w:u w:val="single"/>
          <w:lang w:val="en-US"/>
        </w:rPr>
      </w:pPr>
    </w:p>
    <w:p w14:paraId="08CA52AF">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bCs/>
          <w:sz w:val="39"/>
          <w:szCs w:val="39"/>
          <w:u w:val="single"/>
          <w:lang w:val="en-US"/>
        </w:rPr>
      </w:pPr>
    </w:p>
    <w:p w14:paraId="1E439575">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bCs/>
          <w:sz w:val="39"/>
          <w:szCs w:val="39"/>
          <w:u w:val="single"/>
          <w:lang w:val="en-US"/>
        </w:rPr>
      </w:pPr>
    </w:p>
    <w:p w14:paraId="2A6F2830">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bCs/>
          <w:sz w:val="39"/>
          <w:szCs w:val="39"/>
          <w:u w:val="single"/>
          <w:lang w:val="en-US"/>
        </w:rPr>
      </w:pPr>
    </w:p>
    <w:p w14:paraId="00776397">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bCs/>
          <w:sz w:val="39"/>
          <w:szCs w:val="39"/>
          <w:u w:val="single"/>
          <w:lang w:val="en-US"/>
        </w:rPr>
      </w:pPr>
    </w:p>
    <w:p w14:paraId="7C65995A">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bCs/>
          <w:sz w:val="39"/>
          <w:szCs w:val="39"/>
          <w:u w:val="single"/>
          <w:lang w:val="en-US"/>
        </w:rPr>
      </w:pPr>
    </w:p>
    <w:p w14:paraId="52EF4301">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bCs/>
          <w:sz w:val="39"/>
          <w:szCs w:val="39"/>
          <w:u w:val="single"/>
          <w:lang w:val="en-US"/>
        </w:rPr>
      </w:pPr>
    </w:p>
    <w:p w14:paraId="5996EC0B">
      <w:pPr>
        <w:keepNext w:val="0"/>
        <w:keepLines w:val="0"/>
        <w:pageBreakBefore w:val="0"/>
        <w:kinsoku/>
        <w:wordWrap/>
        <w:overflowPunct/>
        <w:topLinePunct w:val="0"/>
        <w:bidi w:val="0"/>
        <w:adjustRightInd/>
        <w:snapToGrid/>
        <w:spacing w:before="120" w:after="120"/>
        <w:ind w:left="720" w:leftChars="0" w:firstLine="2451" w:firstLineChars="626"/>
        <w:textAlignment w:val="auto"/>
        <w:rPr>
          <w:rFonts w:hint="default" w:ascii="Times New Roman" w:hAnsi="Times New Roman"/>
          <w:b/>
          <w:bCs/>
          <w:sz w:val="39"/>
          <w:szCs w:val="39"/>
          <w:u w:val="single"/>
          <w:lang w:val="en-US"/>
        </w:rPr>
      </w:pPr>
      <w:r>
        <w:rPr>
          <w:rFonts w:hint="default" w:ascii="Times New Roman" w:hAnsi="Times New Roman"/>
          <w:b/>
          <w:bCs/>
          <w:sz w:val="39"/>
          <w:szCs w:val="39"/>
          <w:u w:val="single"/>
          <w:lang w:val="en-US"/>
        </w:rPr>
        <w:t>Result and Discussion</w:t>
      </w:r>
    </w:p>
    <w:p w14:paraId="413E1E2F">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bCs/>
          <w:sz w:val="39"/>
          <w:szCs w:val="39"/>
          <w:u w:val="single"/>
          <w:lang w:val="en-US"/>
        </w:rPr>
      </w:pPr>
    </w:p>
    <w:p w14:paraId="1FCFBBC7">
      <w:pPr>
        <w:keepNext w:val="0"/>
        <w:keepLines w:val="0"/>
        <w:pageBreakBefore w:val="0"/>
        <w:kinsoku/>
        <w:wordWrap/>
        <w:overflowPunct/>
        <w:topLinePunct w:val="0"/>
        <w:bidi w:val="0"/>
        <w:adjustRightInd/>
        <w:snapToGrid/>
        <w:spacing w:before="120" w:after="120"/>
        <w:textAlignment w:val="auto"/>
        <w:rPr>
          <w:rFonts w:hint="default"/>
          <w:b w:val="0"/>
          <w:bCs w:val="0"/>
          <w:sz w:val="28"/>
          <w:szCs w:val="28"/>
          <w:u w:val="none"/>
          <w:lang w:val="en-IN"/>
        </w:rPr>
      </w:pPr>
      <w:r>
        <w:rPr>
          <w:rFonts w:hint="default" w:ascii="Times New Roman" w:hAnsi="Times New Roman"/>
          <w:b w:val="0"/>
          <w:bCs w:val="0"/>
          <w:sz w:val="28"/>
          <w:szCs w:val="28"/>
          <w:u w:val="none"/>
          <w:lang w:val="en-US"/>
        </w:rPr>
        <w:t>The study evaluates the performance of various machine learning models on the Healthcare Attrition Data. The models were trained and tested using both raw and scaled/normalized data to assess their effectiveness in predicting attrition. The performance metrics considered include accuracy, precision, recall, F1-score, and AUC-ROC.</w:t>
      </w:r>
      <w:r>
        <w:rPr>
          <w:rFonts w:hint="default" w:ascii="Times New Roman" w:hAnsi="Times New Roman"/>
          <w:b w:val="0"/>
          <w:bCs w:val="0"/>
          <w:sz w:val="28"/>
          <w:szCs w:val="28"/>
          <w:u w:val="none"/>
          <w:lang w:val="en-US"/>
        </w:rPr>
        <w:br w:type="textWrapping"/>
      </w:r>
      <w:r>
        <w:rPr>
          <w:rFonts w:hint="default" w:ascii="Times New Roman" w:hAnsi="Times New Roman"/>
          <w:b w:val="0"/>
          <w:bCs w:val="0"/>
          <w:sz w:val="28"/>
          <w:szCs w:val="28"/>
          <w:u w:val="none"/>
          <w:lang w:val="en-US"/>
        </w:rPr>
        <w:br w:type="textWrapping"/>
      </w:r>
      <w:r>
        <w:rPr>
          <w:rFonts w:hint="default"/>
          <w:b w:val="0"/>
          <w:bCs w:val="0"/>
          <w:sz w:val="28"/>
          <w:szCs w:val="28"/>
          <w:u w:val="none"/>
          <w:lang w:val="en-IN"/>
        </w:rPr>
        <w:t>Below presented tables are of the Model Training results of:</w:t>
      </w:r>
      <w:r>
        <w:rPr>
          <w:rFonts w:hint="default"/>
          <w:b w:val="0"/>
          <w:bCs w:val="0"/>
          <w:sz w:val="28"/>
          <w:szCs w:val="28"/>
          <w:u w:val="none"/>
          <w:lang w:val="en-IN"/>
        </w:rPr>
        <w:br w:type="textWrapping"/>
      </w:r>
      <w:r>
        <w:rPr>
          <w:rFonts w:hint="default"/>
          <w:b w:val="0"/>
          <w:bCs w:val="0"/>
          <w:sz w:val="28"/>
          <w:szCs w:val="28"/>
          <w:u w:val="none"/>
          <w:lang w:val="en-IN"/>
        </w:rPr>
        <w:t>1) Standardization Table</w:t>
      </w:r>
    </w:p>
    <w:p w14:paraId="519326E0">
      <w:pPr>
        <w:keepNext w:val="0"/>
        <w:keepLines w:val="0"/>
        <w:pageBreakBefore w:val="0"/>
        <w:numPr>
          <w:ilvl w:val="0"/>
          <w:numId w:val="11"/>
        </w:numPr>
        <w:kinsoku/>
        <w:wordWrap/>
        <w:overflowPunct/>
        <w:topLinePunct w:val="0"/>
        <w:bidi w:val="0"/>
        <w:adjustRightInd/>
        <w:snapToGrid/>
        <w:spacing w:before="120" w:after="120"/>
        <w:textAlignment w:val="auto"/>
        <w:rPr>
          <w:rFonts w:hint="default"/>
          <w:b w:val="0"/>
          <w:bCs w:val="0"/>
          <w:sz w:val="28"/>
          <w:szCs w:val="28"/>
          <w:u w:val="none"/>
          <w:lang w:val="en-IN"/>
        </w:rPr>
      </w:pPr>
      <w:r>
        <w:rPr>
          <w:rFonts w:hint="default"/>
          <w:b w:val="0"/>
          <w:bCs w:val="0"/>
          <w:sz w:val="28"/>
          <w:szCs w:val="28"/>
          <w:u w:val="none"/>
          <w:lang w:val="en-IN"/>
        </w:rPr>
        <w:t>Min- Max Scaling Table</w:t>
      </w:r>
    </w:p>
    <w:p w14:paraId="109393AE">
      <w:pPr>
        <w:keepNext w:val="0"/>
        <w:keepLines w:val="0"/>
        <w:pageBreakBefore w:val="0"/>
        <w:numPr>
          <w:ilvl w:val="0"/>
          <w:numId w:val="11"/>
        </w:numPr>
        <w:kinsoku/>
        <w:wordWrap/>
        <w:overflowPunct/>
        <w:topLinePunct w:val="0"/>
        <w:bidi w:val="0"/>
        <w:adjustRightInd/>
        <w:snapToGrid/>
        <w:spacing w:before="120" w:after="120"/>
        <w:textAlignment w:val="auto"/>
        <w:rPr>
          <w:rFonts w:hint="default"/>
          <w:b w:val="0"/>
          <w:bCs w:val="0"/>
          <w:sz w:val="28"/>
          <w:szCs w:val="28"/>
          <w:u w:val="none"/>
          <w:lang w:val="en-IN"/>
        </w:rPr>
      </w:pPr>
      <w:r>
        <w:rPr>
          <w:rFonts w:hint="default"/>
          <w:b w:val="0"/>
          <w:bCs w:val="0"/>
          <w:sz w:val="28"/>
          <w:szCs w:val="28"/>
          <w:u w:val="none"/>
          <w:lang w:val="en-IN"/>
        </w:rPr>
        <w:t>L1 &amp; L2 Normalization Table</w:t>
      </w:r>
    </w:p>
    <w:p w14:paraId="1591E9B3">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p>
    <w:tbl>
      <w:tblPr>
        <w:tblStyle w:val="111"/>
        <w:tblpPr w:leftFromText="180" w:rightFromText="180" w:vertAnchor="text" w:horzAnchor="page" w:tblpX="779" w:tblpY="17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0"/>
        <w:gridCol w:w="1780"/>
        <w:gridCol w:w="1780"/>
        <w:gridCol w:w="1780"/>
        <w:gridCol w:w="1781"/>
        <w:gridCol w:w="1781"/>
      </w:tblGrid>
      <w:tr w14:paraId="3A70C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gridSpan w:val="6"/>
          </w:tcPr>
          <w:p w14:paraId="0025A65E">
            <w:pPr>
              <w:keepNext w:val="0"/>
              <w:keepLines w:val="0"/>
              <w:pageBreakBefore w:val="0"/>
              <w:widowControl w:val="0"/>
              <w:kinsoku/>
              <w:wordWrap/>
              <w:overflowPunct/>
              <w:topLinePunct w:val="0"/>
              <w:bidi w:val="0"/>
              <w:adjustRightInd/>
              <w:snapToGrid/>
              <w:spacing w:before="120" w:after="120"/>
              <w:ind w:firstLine="3233" w:firstLineChars="1150"/>
              <w:textAlignment w:val="auto"/>
              <w:rPr>
                <w:rFonts w:hint="default" w:ascii="Times New Roman" w:hAnsi="Times New Roman"/>
                <w:b w:val="0"/>
                <w:bCs w:val="0"/>
                <w:sz w:val="28"/>
                <w:szCs w:val="28"/>
                <w:u w:val="none"/>
                <w:vertAlign w:val="baseline"/>
                <w:lang w:val="en-IN"/>
              </w:rPr>
            </w:pPr>
            <w:r>
              <w:rPr>
                <w:rFonts w:hint="default"/>
                <w:b/>
                <w:bCs/>
                <w:sz w:val="28"/>
                <w:szCs w:val="28"/>
                <w:u w:val="single"/>
                <w:vertAlign w:val="baseline"/>
                <w:lang w:val="en-IN"/>
              </w:rPr>
              <w:t>Standardization Table</w:t>
            </w:r>
          </w:p>
        </w:tc>
      </w:tr>
      <w:tr w14:paraId="3BC05E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tcPr>
          <w:p w14:paraId="779C6130">
            <w:pPr>
              <w:keepNext w:val="0"/>
              <w:keepLines w:val="0"/>
              <w:pageBreakBefore w:val="0"/>
              <w:widowControl w:val="0"/>
              <w:kinsoku/>
              <w:wordWrap/>
              <w:overflowPunct/>
              <w:topLinePunct w:val="0"/>
              <w:bidi w:val="0"/>
              <w:adjustRightInd/>
              <w:snapToGrid/>
              <w:spacing w:before="120" w:after="120"/>
              <w:textAlignment w:val="auto"/>
              <w:rPr>
                <w:rFonts w:hint="default"/>
                <w:b w:val="0"/>
                <w:bCs w:val="0"/>
                <w:sz w:val="28"/>
                <w:szCs w:val="28"/>
                <w:u w:val="none"/>
                <w:vertAlign w:val="baseline"/>
                <w:lang w:val="en-IN"/>
              </w:rPr>
            </w:pPr>
            <w:r>
              <w:rPr>
                <w:rFonts w:hint="default"/>
                <w:b w:val="0"/>
                <w:bCs w:val="0"/>
                <w:sz w:val="28"/>
                <w:szCs w:val="28"/>
                <w:u w:val="none"/>
                <w:vertAlign w:val="baseline"/>
                <w:lang w:val="en-IN"/>
              </w:rPr>
              <w:t>Model</w:t>
            </w:r>
          </w:p>
        </w:tc>
        <w:tc>
          <w:tcPr>
            <w:tcW w:w="1780" w:type="dxa"/>
          </w:tcPr>
          <w:p w14:paraId="764973CA">
            <w:pPr>
              <w:keepNext w:val="0"/>
              <w:keepLines w:val="0"/>
              <w:pageBreakBefore w:val="0"/>
              <w:widowControl w:val="0"/>
              <w:kinsoku/>
              <w:wordWrap/>
              <w:overflowPunct/>
              <w:topLinePunct w:val="0"/>
              <w:bidi w:val="0"/>
              <w:adjustRightInd/>
              <w:snapToGrid/>
              <w:spacing w:before="120" w:after="120"/>
              <w:textAlignment w:val="auto"/>
              <w:rPr>
                <w:rFonts w:hint="default"/>
                <w:b w:val="0"/>
                <w:bCs w:val="0"/>
                <w:sz w:val="28"/>
                <w:szCs w:val="28"/>
                <w:u w:val="none"/>
                <w:vertAlign w:val="baseline"/>
                <w:lang w:val="en-IN"/>
              </w:rPr>
            </w:pPr>
            <w:r>
              <w:rPr>
                <w:rFonts w:hint="default"/>
                <w:b w:val="0"/>
                <w:bCs w:val="0"/>
                <w:sz w:val="28"/>
                <w:szCs w:val="28"/>
                <w:u w:val="none"/>
                <w:vertAlign w:val="baseline"/>
                <w:lang w:val="en-IN"/>
              </w:rPr>
              <w:t>Accuracy</w:t>
            </w:r>
          </w:p>
        </w:tc>
        <w:tc>
          <w:tcPr>
            <w:tcW w:w="1780" w:type="dxa"/>
          </w:tcPr>
          <w:p w14:paraId="53E9FE57">
            <w:pPr>
              <w:keepNext w:val="0"/>
              <w:keepLines w:val="0"/>
              <w:pageBreakBefore w:val="0"/>
              <w:widowControl w:val="0"/>
              <w:kinsoku/>
              <w:wordWrap/>
              <w:overflowPunct/>
              <w:topLinePunct w:val="0"/>
              <w:bidi w:val="0"/>
              <w:adjustRightInd/>
              <w:snapToGrid/>
              <w:spacing w:before="120" w:after="120"/>
              <w:textAlignment w:val="auto"/>
              <w:rPr>
                <w:rFonts w:hint="default"/>
                <w:b w:val="0"/>
                <w:bCs w:val="0"/>
                <w:sz w:val="28"/>
                <w:szCs w:val="28"/>
                <w:u w:val="none"/>
                <w:vertAlign w:val="baseline"/>
                <w:lang w:val="en-IN"/>
              </w:rPr>
            </w:pPr>
            <w:r>
              <w:rPr>
                <w:rFonts w:hint="default"/>
                <w:b w:val="0"/>
                <w:bCs w:val="0"/>
                <w:sz w:val="28"/>
                <w:szCs w:val="28"/>
                <w:u w:val="none"/>
                <w:vertAlign w:val="baseline"/>
                <w:lang w:val="en-IN"/>
              </w:rPr>
              <w:t>Precision</w:t>
            </w:r>
          </w:p>
        </w:tc>
        <w:tc>
          <w:tcPr>
            <w:tcW w:w="1780" w:type="dxa"/>
          </w:tcPr>
          <w:p w14:paraId="1F9A9823">
            <w:pPr>
              <w:keepNext w:val="0"/>
              <w:keepLines w:val="0"/>
              <w:pageBreakBefore w:val="0"/>
              <w:widowControl w:val="0"/>
              <w:kinsoku/>
              <w:wordWrap/>
              <w:overflowPunct/>
              <w:topLinePunct w:val="0"/>
              <w:bidi w:val="0"/>
              <w:adjustRightInd/>
              <w:snapToGrid/>
              <w:spacing w:before="120" w:after="120"/>
              <w:textAlignment w:val="auto"/>
              <w:rPr>
                <w:rFonts w:hint="default"/>
                <w:b w:val="0"/>
                <w:bCs w:val="0"/>
                <w:sz w:val="28"/>
                <w:szCs w:val="28"/>
                <w:u w:val="none"/>
                <w:vertAlign w:val="baseline"/>
                <w:lang w:val="en-IN"/>
              </w:rPr>
            </w:pPr>
            <w:r>
              <w:rPr>
                <w:rFonts w:hint="default"/>
                <w:b w:val="0"/>
                <w:bCs w:val="0"/>
                <w:sz w:val="28"/>
                <w:szCs w:val="28"/>
                <w:u w:val="none"/>
                <w:vertAlign w:val="baseline"/>
                <w:lang w:val="en-IN"/>
              </w:rPr>
              <w:t>Recall</w:t>
            </w:r>
          </w:p>
        </w:tc>
        <w:tc>
          <w:tcPr>
            <w:tcW w:w="1781" w:type="dxa"/>
          </w:tcPr>
          <w:p w14:paraId="1D0CB4DD">
            <w:pPr>
              <w:keepNext w:val="0"/>
              <w:keepLines w:val="0"/>
              <w:pageBreakBefore w:val="0"/>
              <w:widowControl w:val="0"/>
              <w:kinsoku/>
              <w:wordWrap/>
              <w:overflowPunct/>
              <w:topLinePunct w:val="0"/>
              <w:bidi w:val="0"/>
              <w:adjustRightInd/>
              <w:snapToGrid/>
              <w:spacing w:before="120" w:after="120"/>
              <w:textAlignment w:val="auto"/>
              <w:rPr>
                <w:rFonts w:hint="default"/>
                <w:b w:val="0"/>
                <w:bCs w:val="0"/>
                <w:sz w:val="28"/>
                <w:szCs w:val="28"/>
                <w:u w:val="none"/>
                <w:vertAlign w:val="baseline"/>
                <w:lang w:val="en-IN"/>
              </w:rPr>
            </w:pPr>
            <w:r>
              <w:rPr>
                <w:rFonts w:hint="default"/>
                <w:b w:val="0"/>
                <w:bCs w:val="0"/>
                <w:sz w:val="28"/>
                <w:szCs w:val="28"/>
                <w:u w:val="none"/>
                <w:vertAlign w:val="baseline"/>
                <w:lang w:val="en-IN"/>
              </w:rPr>
              <w:t>F1-Score</w:t>
            </w:r>
          </w:p>
        </w:tc>
        <w:tc>
          <w:tcPr>
            <w:tcW w:w="1781" w:type="dxa"/>
          </w:tcPr>
          <w:p w14:paraId="65E98450">
            <w:pPr>
              <w:keepNext w:val="0"/>
              <w:keepLines w:val="0"/>
              <w:pageBreakBefore w:val="0"/>
              <w:widowControl w:val="0"/>
              <w:kinsoku/>
              <w:wordWrap/>
              <w:overflowPunct/>
              <w:topLinePunct w:val="0"/>
              <w:bidi w:val="0"/>
              <w:adjustRightInd/>
              <w:snapToGrid/>
              <w:spacing w:before="120" w:after="120"/>
              <w:textAlignment w:val="auto"/>
              <w:rPr>
                <w:rFonts w:hint="default"/>
                <w:b w:val="0"/>
                <w:bCs w:val="0"/>
                <w:sz w:val="28"/>
                <w:szCs w:val="28"/>
                <w:u w:val="none"/>
                <w:vertAlign w:val="baseline"/>
                <w:lang w:val="en-IN"/>
              </w:rPr>
            </w:pPr>
            <w:r>
              <w:rPr>
                <w:rFonts w:hint="default"/>
                <w:b w:val="0"/>
                <w:bCs w:val="0"/>
                <w:sz w:val="28"/>
                <w:szCs w:val="28"/>
                <w:u w:val="none"/>
                <w:vertAlign w:val="baseline"/>
                <w:lang w:val="en-IN"/>
              </w:rPr>
              <w:t>AUC-ROC</w:t>
            </w:r>
          </w:p>
        </w:tc>
      </w:tr>
      <w:tr w14:paraId="01B6D9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tcPr>
          <w:p w14:paraId="39487E08">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KNN</w:t>
            </w:r>
          </w:p>
        </w:tc>
        <w:tc>
          <w:tcPr>
            <w:tcW w:w="1780" w:type="dxa"/>
          </w:tcPr>
          <w:p w14:paraId="64518C70">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0.87</w:t>
            </w:r>
          </w:p>
        </w:tc>
        <w:tc>
          <w:tcPr>
            <w:tcW w:w="1780" w:type="dxa"/>
          </w:tcPr>
          <w:p w14:paraId="17A2CF46">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0.69</w:t>
            </w:r>
          </w:p>
        </w:tc>
        <w:tc>
          <w:tcPr>
            <w:tcW w:w="1780" w:type="dxa"/>
          </w:tcPr>
          <w:p w14:paraId="4A6BE368">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0.19</w:t>
            </w:r>
          </w:p>
        </w:tc>
        <w:tc>
          <w:tcPr>
            <w:tcW w:w="1781" w:type="dxa"/>
          </w:tcPr>
          <w:p w14:paraId="5703916D">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0.3</w:t>
            </w:r>
          </w:p>
        </w:tc>
        <w:tc>
          <w:tcPr>
            <w:tcW w:w="1781" w:type="dxa"/>
          </w:tcPr>
          <w:p w14:paraId="2B054680">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0.73</w:t>
            </w:r>
          </w:p>
        </w:tc>
      </w:tr>
      <w:tr w14:paraId="497B09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tcPr>
          <w:p w14:paraId="57774471">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Random Forest</w:t>
            </w:r>
          </w:p>
        </w:tc>
        <w:tc>
          <w:tcPr>
            <w:tcW w:w="1780" w:type="dxa"/>
          </w:tcPr>
          <w:p w14:paraId="34D00065">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0.88</w:t>
            </w:r>
          </w:p>
        </w:tc>
        <w:tc>
          <w:tcPr>
            <w:tcW w:w="1780" w:type="dxa"/>
          </w:tcPr>
          <w:p w14:paraId="4AC8E610">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0.81</w:t>
            </w:r>
          </w:p>
        </w:tc>
        <w:tc>
          <w:tcPr>
            <w:tcW w:w="1780" w:type="dxa"/>
          </w:tcPr>
          <w:p w14:paraId="48BB99A8">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0.27</w:t>
            </w:r>
          </w:p>
        </w:tc>
        <w:tc>
          <w:tcPr>
            <w:tcW w:w="1781" w:type="dxa"/>
          </w:tcPr>
          <w:p w14:paraId="79E126DA">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0.412</w:t>
            </w:r>
          </w:p>
        </w:tc>
        <w:tc>
          <w:tcPr>
            <w:tcW w:w="1781" w:type="dxa"/>
          </w:tcPr>
          <w:p w14:paraId="7F044B37">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0.871</w:t>
            </w:r>
          </w:p>
        </w:tc>
      </w:tr>
      <w:tr w14:paraId="49EB36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tcPr>
          <w:p w14:paraId="14BB5962">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Decision Tree</w:t>
            </w:r>
          </w:p>
        </w:tc>
        <w:tc>
          <w:tcPr>
            <w:tcW w:w="1780" w:type="dxa"/>
          </w:tcPr>
          <w:p w14:paraId="65CB63B5">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0.88</w:t>
            </w:r>
          </w:p>
        </w:tc>
        <w:tc>
          <w:tcPr>
            <w:tcW w:w="1780" w:type="dxa"/>
          </w:tcPr>
          <w:p w14:paraId="65C9EB6B">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0.60</w:t>
            </w:r>
          </w:p>
        </w:tc>
        <w:tc>
          <w:tcPr>
            <w:tcW w:w="1780" w:type="dxa"/>
          </w:tcPr>
          <w:p w14:paraId="7EEEE5CB">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0.446</w:t>
            </w:r>
          </w:p>
        </w:tc>
        <w:tc>
          <w:tcPr>
            <w:tcW w:w="1781" w:type="dxa"/>
          </w:tcPr>
          <w:p w14:paraId="461EA5C8">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0.512</w:t>
            </w:r>
          </w:p>
        </w:tc>
        <w:tc>
          <w:tcPr>
            <w:tcW w:w="1781" w:type="dxa"/>
          </w:tcPr>
          <w:p w14:paraId="573A8032">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0.699</w:t>
            </w:r>
          </w:p>
        </w:tc>
      </w:tr>
      <w:tr w14:paraId="4465B1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tcPr>
          <w:p w14:paraId="7AA61576">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SVM</w:t>
            </w:r>
          </w:p>
        </w:tc>
        <w:tc>
          <w:tcPr>
            <w:tcW w:w="1780" w:type="dxa"/>
          </w:tcPr>
          <w:p w14:paraId="717528A3">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0.913</w:t>
            </w:r>
          </w:p>
        </w:tc>
        <w:tc>
          <w:tcPr>
            <w:tcW w:w="1780" w:type="dxa"/>
          </w:tcPr>
          <w:p w14:paraId="0E893F8F">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0.87</w:t>
            </w:r>
          </w:p>
        </w:tc>
        <w:tc>
          <w:tcPr>
            <w:tcW w:w="1780" w:type="dxa"/>
          </w:tcPr>
          <w:p w14:paraId="42B53F41">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0.44</w:t>
            </w:r>
          </w:p>
        </w:tc>
        <w:tc>
          <w:tcPr>
            <w:tcW w:w="1781" w:type="dxa"/>
          </w:tcPr>
          <w:p w14:paraId="4EBA663B">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0.591</w:t>
            </w:r>
          </w:p>
        </w:tc>
        <w:tc>
          <w:tcPr>
            <w:tcW w:w="1781" w:type="dxa"/>
          </w:tcPr>
          <w:p w14:paraId="680C810F">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0.913</w:t>
            </w:r>
          </w:p>
        </w:tc>
      </w:tr>
      <w:tr w14:paraId="140342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tcPr>
          <w:p w14:paraId="71868450">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Naive Bayes</w:t>
            </w:r>
          </w:p>
        </w:tc>
        <w:tc>
          <w:tcPr>
            <w:tcW w:w="1780" w:type="dxa"/>
          </w:tcPr>
          <w:p w14:paraId="689DA2CD">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0.434</w:t>
            </w:r>
          </w:p>
        </w:tc>
        <w:tc>
          <w:tcPr>
            <w:tcW w:w="1780" w:type="dxa"/>
          </w:tcPr>
          <w:p w14:paraId="7DE8557F">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0.182</w:t>
            </w:r>
          </w:p>
        </w:tc>
        <w:tc>
          <w:tcPr>
            <w:tcW w:w="1780" w:type="dxa"/>
          </w:tcPr>
          <w:p w14:paraId="72917BA8">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0.87</w:t>
            </w:r>
          </w:p>
        </w:tc>
        <w:tc>
          <w:tcPr>
            <w:tcW w:w="1781" w:type="dxa"/>
          </w:tcPr>
          <w:p w14:paraId="55056F04">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0.3</w:t>
            </w:r>
          </w:p>
        </w:tc>
        <w:tc>
          <w:tcPr>
            <w:tcW w:w="1781" w:type="dxa"/>
          </w:tcPr>
          <w:p w14:paraId="37059E92">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0.78</w:t>
            </w:r>
          </w:p>
        </w:tc>
      </w:tr>
      <w:tr w14:paraId="49314F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tcPr>
          <w:p w14:paraId="75453C51">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Gradient Booating</w:t>
            </w:r>
          </w:p>
        </w:tc>
        <w:tc>
          <w:tcPr>
            <w:tcW w:w="1780" w:type="dxa"/>
          </w:tcPr>
          <w:p w14:paraId="3B529D83">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0.9</w:t>
            </w:r>
          </w:p>
        </w:tc>
        <w:tc>
          <w:tcPr>
            <w:tcW w:w="1780" w:type="dxa"/>
          </w:tcPr>
          <w:p w14:paraId="42256781">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0.9</w:t>
            </w:r>
          </w:p>
        </w:tc>
        <w:tc>
          <w:tcPr>
            <w:tcW w:w="1780" w:type="dxa"/>
          </w:tcPr>
          <w:p w14:paraId="790E67E2">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0.382</w:t>
            </w:r>
          </w:p>
        </w:tc>
        <w:tc>
          <w:tcPr>
            <w:tcW w:w="1781" w:type="dxa"/>
          </w:tcPr>
          <w:p w14:paraId="3408D95B">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0.537</w:t>
            </w:r>
          </w:p>
        </w:tc>
        <w:tc>
          <w:tcPr>
            <w:tcW w:w="1781" w:type="dxa"/>
          </w:tcPr>
          <w:p w14:paraId="0AE7657B">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0.91</w:t>
            </w:r>
          </w:p>
        </w:tc>
      </w:tr>
      <w:tr w14:paraId="2BB9DE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tcPr>
          <w:p w14:paraId="67D4D56D">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AdaBoost</w:t>
            </w:r>
          </w:p>
        </w:tc>
        <w:tc>
          <w:tcPr>
            <w:tcW w:w="1780" w:type="dxa"/>
          </w:tcPr>
          <w:p w14:paraId="25974FDF">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0.91</w:t>
            </w:r>
          </w:p>
        </w:tc>
        <w:tc>
          <w:tcPr>
            <w:tcW w:w="1780" w:type="dxa"/>
          </w:tcPr>
          <w:p w14:paraId="74B02981">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0.88</w:t>
            </w:r>
          </w:p>
        </w:tc>
        <w:tc>
          <w:tcPr>
            <w:tcW w:w="1780" w:type="dxa"/>
          </w:tcPr>
          <w:p w14:paraId="4FDDBD80">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0.48</w:t>
            </w:r>
          </w:p>
        </w:tc>
        <w:tc>
          <w:tcPr>
            <w:tcW w:w="1781" w:type="dxa"/>
          </w:tcPr>
          <w:p w14:paraId="74403452">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0.63</w:t>
            </w:r>
          </w:p>
        </w:tc>
        <w:tc>
          <w:tcPr>
            <w:tcW w:w="1781" w:type="dxa"/>
          </w:tcPr>
          <w:p w14:paraId="6C45D3A0">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0.93</w:t>
            </w:r>
          </w:p>
        </w:tc>
      </w:tr>
      <w:tr w14:paraId="01BF8D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tcPr>
          <w:p w14:paraId="2F262915">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CatBoost</w:t>
            </w:r>
          </w:p>
        </w:tc>
        <w:tc>
          <w:tcPr>
            <w:tcW w:w="1780" w:type="dxa"/>
          </w:tcPr>
          <w:p w14:paraId="5F6618E6">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0.91</w:t>
            </w:r>
          </w:p>
        </w:tc>
        <w:tc>
          <w:tcPr>
            <w:tcW w:w="1780" w:type="dxa"/>
          </w:tcPr>
          <w:p w14:paraId="5C51A67A">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0.86</w:t>
            </w:r>
          </w:p>
        </w:tc>
        <w:tc>
          <w:tcPr>
            <w:tcW w:w="1780" w:type="dxa"/>
          </w:tcPr>
          <w:p w14:paraId="33995300">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0.42</w:t>
            </w:r>
          </w:p>
        </w:tc>
        <w:tc>
          <w:tcPr>
            <w:tcW w:w="1781" w:type="dxa"/>
          </w:tcPr>
          <w:p w14:paraId="3263BE8E">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0.571</w:t>
            </w:r>
          </w:p>
        </w:tc>
        <w:tc>
          <w:tcPr>
            <w:tcW w:w="1781" w:type="dxa"/>
          </w:tcPr>
          <w:p w14:paraId="081CA3DF">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0.92</w:t>
            </w:r>
          </w:p>
        </w:tc>
      </w:tr>
    </w:tbl>
    <w:p w14:paraId="650B656C">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p>
    <w:p w14:paraId="0EFC5154">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p>
    <w:p w14:paraId="44EF366B">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p>
    <w:p w14:paraId="1EAB672B">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p>
    <w:p w14:paraId="4D0FF8D5">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p>
    <w:p w14:paraId="790D2A35">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p>
    <w:p w14:paraId="709B2F80">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p>
    <w:tbl>
      <w:tblPr>
        <w:tblStyle w:val="111"/>
        <w:tblpPr w:leftFromText="180" w:rightFromText="180" w:vertAnchor="text" w:horzAnchor="page" w:tblpX="863" w:tblpY="26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7"/>
        <w:gridCol w:w="1679"/>
        <w:gridCol w:w="1676"/>
        <w:gridCol w:w="1282"/>
        <w:gridCol w:w="1812"/>
        <w:gridCol w:w="1950"/>
      </w:tblGrid>
      <w:tr w14:paraId="3036A3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10356" w:type="dxa"/>
            <w:gridSpan w:val="6"/>
          </w:tcPr>
          <w:p w14:paraId="3E40C2F8">
            <w:pPr>
              <w:keepNext w:val="0"/>
              <w:keepLines w:val="0"/>
              <w:pageBreakBefore w:val="0"/>
              <w:widowControl w:val="0"/>
              <w:kinsoku/>
              <w:wordWrap/>
              <w:overflowPunct/>
              <w:topLinePunct w:val="0"/>
              <w:bidi w:val="0"/>
              <w:adjustRightInd/>
              <w:snapToGrid/>
              <w:spacing w:before="120" w:after="120"/>
              <w:ind w:firstLine="3373" w:firstLineChars="1200"/>
              <w:textAlignment w:val="auto"/>
              <w:rPr>
                <w:rFonts w:hint="default"/>
                <w:b w:val="0"/>
                <w:bCs w:val="0"/>
                <w:sz w:val="28"/>
                <w:szCs w:val="28"/>
                <w:u w:val="none"/>
                <w:vertAlign w:val="baseline"/>
                <w:lang w:val="en-IN"/>
              </w:rPr>
            </w:pPr>
            <w:r>
              <w:rPr>
                <w:rFonts w:hint="default"/>
                <w:b/>
                <w:bCs/>
                <w:sz w:val="28"/>
                <w:szCs w:val="28"/>
                <w:u w:val="single"/>
                <w:vertAlign w:val="baseline"/>
                <w:lang w:val="en-IN"/>
              </w:rPr>
              <w:t>Min-Max Scaling Table</w:t>
            </w:r>
          </w:p>
        </w:tc>
      </w:tr>
      <w:tr w14:paraId="40704D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1957" w:type="dxa"/>
          </w:tcPr>
          <w:p w14:paraId="2D0CD592">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US"/>
              </w:rPr>
            </w:pPr>
            <w:r>
              <w:rPr>
                <w:rFonts w:hint="default"/>
                <w:b w:val="0"/>
                <w:bCs w:val="0"/>
                <w:sz w:val="28"/>
                <w:szCs w:val="28"/>
                <w:u w:val="none"/>
                <w:vertAlign w:val="baseline"/>
                <w:lang w:val="en-US"/>
              </w:rPr>
              <w:t>Model</w:t>
            </w:r>
          </w:p>
        </w:tc>
        <w:tc>
          <w:tcPr>
            <w:tcW w:w="1679" w:type="dxa"/>
          </w:tcPr>
          <w:p w14:paraId="72F80E5E">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US"/>
              </w:rPr>
            </w:pPr>
            <w:r>
              <w:rPr>
                <w:rFonts w:hint="default"/>
                <w:b w:val="0"/>
                <w:bCs w:val="0"/>
                <w:sz w:val="28"/>
                <w:szCs w:val="28"/>
                <w:u w:val="none"/>
                <w:vertAlign w:val="baseline"/>
                <w:lang w:val="en-US"/>
              </w:rPr>
              <w:t>Accuracy</w:t>
            </w:r>
          </w:p>
        </w:tc>
        <w:tc>
          <w:tcPr>
            <w:tcW w:w="1676" w:type="dxa"/>
          </w:tcPr>
          <w:p w14:paraId="7C7C5B0B">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US"/>
              </w:rPr>
            </w:pPr>
            <w:r>
              <w:rPr>
                <w:rFonts w:hint="default"/>
                <w:b w:val="0"/>
                <w:bCs w:val="0"/>
                <w:sz w:val="28"/>
                <w:szCs w:val="28"/>
                <w:u w:val="none"/>
                <w:vertAlign w:val="baseline"/>
                <w:lang w:val="en-US"/>
              </w:rPr>
              <w:t xml:space="preserve">Precision </w:t>
            </w:r>
          </w:p>
        </w:tc>
        <w:tc>
          <w:tcPr>
            <w:tcW w:w="1282" w:type="dxa"/>
          </w:tcPr>
          <w:p w14:paraId="16690B48">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US"/>
              </w:rPr>
            </w:pPr>
            <w:r>
              <w:rPr>
                <w:rFonts w:hint="default"/>
                <w:b w:val="0"/>
                <w:bCs w:val="0"/>
                <w:sz w:val="28"/>
                <w:szCs w:val="28"/>
                <w:u w:val="none"/>
                <w:vertAlign w:val="baseline"/>
                <w:lang w:val="en-US"/>
              </w:rPr>
              <w:t xml:space="preserve">Recall </w:t>
            </w:r>
          </w:p>
        </w:tc>
        <w:tc>
          <w:tcPr>
            <w:tcW w:w="1812" w:type="dxa"/>
          </w:tcPr>
          <w:p w14:paraId="20EA9324">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US"/>
              </w:rPr>
            </w:pPr>
            <w:r>
              <w:rPr>
                <w:rFonts w:hint="default"/>
                <w:b w:val="0"/>
                <w:bCs w:val="0"/>
                <w:sz w:val="28"/>
                <w:szCs w:val="28"/>
                <w:u w:val="none"/>
                <w:vertAlign w:val="baseline"/>
                <w:lang w:val="en-US"/>
              </w:rPr>
              <w:t>F1- Score</w:t>
            </w:r>
          </w:p>
        </w:tc>
        <w:tc>
          <w:tcPr>
            <w:tcW w:w="1950" w:type="dxa"/>
          </w:tcPr>
          <w:p w14:paraId="6074E816">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US"/>
              </w:rPr>
            </w:pPr>
            <w:r>
              <w:rPr>
                <w:rFonts w:hint="default"/>
                <w:b w:val="0"/>
                <w:bCs w:val="0"/>
                <w:sz w:val="28"/>
                <w:szCs w:val="28"/>
                <w:u w:val="none"/>
                <w:vertAlign w:val="baseline"/>
                <w:lang w:val="en-US"/>
              </w:rPr>
              <w:t>AUC-ROC</w:t>
            </w:r>
          </w:p>
        </w:tc>
      </w:tr>
      <w:tr w14:paraId="11BA81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1957" w:type="dxa"/>
          </w:tcPr>
          <w:p w14:paraId="08D66449">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US"/>
              </w:rPr>
            </w:pPr>
            <w:r>
              <w:rPr>
                <w:rFonts w:hint="default"/>
                <w:b w:val="0"/>
                <w:bCs w:val="0"/>
                <w:sz w:val="28"/>
                <w:szCs w:val="28"/>
                <w:u w:val="none"/>
                <w:vertAlign w:val="baseline"/>
                <w:lang w:val="en-US"/>
              </w:rPr>
              <w:t>KNN</w:t>
            </w:r>
          </w:p>
        </w:tc>
        <w:tc>
          <w:tcPr>
            <w:tcW w:w="1679" w:type="dxa"/>
          </w:tcPr>
          <w:p w14:paraId="00D6E60B">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0.87</w:t>
            </w:r>
          </w:p>
        </w:tc>
        <w:tc>
          <w:tcPr>
            <w:tcW w:w="1676" w:type="dxa"/>
          </w:tcPr>
          <w:p w14:paraId="36B4B810">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0.58</w:t>
            </w:r>
          </w:p>
        </w:tc>
        <w:tc>
          <w:tcPr>
            <w:tcW w:w="1282" w:type="dxa"/>
          </w:tcPr>
          <w:p w14:paraId="5C19996D">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0.32</w:t>
            </w:r>
          </w:p>
        </w:tc>
        <w:tc>
          <w:tcPr>
            <w:tcW w:w="1812" w:type="dxa"/>
          </w:tcPr>
          <w:p w14:paraId="6B9BE3E1">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0.41</w:t>
            </w:r>
          </w:p>
        </w:tc>
        <w:tc>
          <w:tcPr>
            <w:tcW w:w="1950" w:type="dxa"/>
          </w:tcPr>
          <w:p w14:paraId="12788857">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0.74</w:t>
            </w:r>
          </w:p>
        </w:tc>
      </w:tr>
      <w:tr w14:paraId="1B5DC0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0" w:hRule="atLeast"/>
        </w:trPr>
        <w:tc>
          <w:tcPr>
            <w:tcW w:w="1957" w:type="dxa"/>
          </w:tcPr>
          <w:p w14:paraId="1A029D35">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US"/>
              </w:rPr>
            </w:pPr>
            <w:r>
              <w:rPr>
                <w:rFonts w:hint="default"/>
                <w:b w:val="0"/>
                <w:bCs w:val="0"/>
                <w:sz w:val="28"/>
                <w:szCs w:val="28"/>
                <w:u w:val="none"/>
                <w:vertAlign w:val="baseline"/>
                <w:lang w:val="en-US"/>
              </w:rPr>
              <w:t>Random Forest</w:t>
            </w:r>
          </w:p>
        </w:tc>
        <w:tc>
          <w:tcPr>
            <w:tcW w:w="1679" w:type="dxa"/>
          </w:tcPr>
          <w:p w14:paraId="53F88BED">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0.89</w:t>
            </w:r>
          </w:p>
        </w:tc>
        <w:tc>
          <w:tcPr>
            <w:tcW w:w="1676" w:type="dxa"/>
          </w:tcPr>
          <w:p w14:paraId="4EB5D980">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0.80</w:t>
            </w:r>
          </w:p>
        </w:tc>
        <w:tc>
          <w:tcPr>
            <w:tcW w:w="1282" w:type="dxa"/>
          </w:tcPr>
          <w:p w14:paraId="4E7EBD29">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0.26</w:t>
            </w:r>
          </w:p>
        </w:tc>
        <w:tc>
          <w:tcPr>
            <w:tcW w:w="1812" w:type="dxa"/>
          </w:tcPr>
          <w:p w14:paraId="037A94D4">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0.39</w:t>
            </w:r>
          </w:p>
        </w:tc>
        <w:tc>
          <w:tcPr>
            <w:tcW w:w="1950" w:type="dxa"/>
          </w:tcPr>
          <w:p w14:paraId="43178FBE">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0.85</w:t>
            </w:r>
          </w:p>
        </w:tc>
      </w:tr>
      <w:tr w14:paraId="742913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0" w:hRule="atLeast"/>
        </w:trPr>
        <w:tc>
          <w:tcPr>
            <w:tcW w:w="1957" w:type="dxa"/>
          </w:tcPr>
          <w:p w14:paraId="5D295883">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US"/>
              </w:rPr>
            </w:pPr>
            <w:r>
              <w:rPr>
                <w:rFonts w:hint="default"/>
                <w:b w:val="0"/>
                <w:bCs w:val="0"/>
                <w:sz w:val="28"/>
                <w:szCs w:val="28"/>
                <w:u w:val="none"/>
                <w:vertAlign w:val="baseline"/>
                <w:lang w:val="en-US"/>
              </w:rPr>
              <w:t>Decision Tree</w:t>
            </w:r>
          </w:p>
        </w:tc>
        <w:tc>
          <w:tcPr>
            <w:tcW w:w="1679" w:type="dxa"/>
          </w:tcPr>
          <w:p w14:paraId="7C145B10">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0.88</w:t>
            </w:r>
          </w:p>
        </w:tc>
        <w:tc>
          <w:tcPr>
            <w:tcW w:w="1676" w:type="dxa"/>
          </w:tcPr>
          <w:p w14:paraId="6429495A">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0.57</w:t>
            </w:r>
          </w:p>
        </w:tc>
        <w:tc>
          <w:tcPr>
            <w:tcW w:w="1282" w:type="dxa"/>
          </w:tcPr>
          <w:p w14:paraId="25BBE020">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0.43</w:t>
            </w:r>
          </w:p>
        </w:tc>
        <w:tc>
          <w:tcPr>
            <w:tcW w:w="1812" w:type="dxa"/>
          </w:tcPr>
          <w:p w14:paraId="01F7C453">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0.49</w:t>
            </w:r>
          </w:p>
        </w:tc>
        <w:tc>
          <w:tcPr>
            <w:tcW w:w="1950" w:type="dxa"/>
          </w:tcPr>
          <w:p w14:paraId="001C91BD">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0.69</w:t>
            </w:r>
          </w:p>
        </w:tc>
      </w:tr>
      <w:tr w14:paraId="2ABDB7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1957" w:type="dxa"/>
          </w:tcPr>
          <w:p w14:paraId="7F8E66F4">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US"/>
              </w:rPr>
            </w:pPr>
            <w:r>
              <w:rPr>
                <w:rFonts w:hint="default"/>
                <w:b w:val="0"/>
                <w:bCs w:val="0"/>
                <w:sz w:val="28"/>
                <w:szCs w:val="28"/>
                <w:u w:val="none"/>
                <w:vertAlign w:val="baseline"/>
                <w:lang w:val="en-US"/>
              </w:rPr>
              <w:t>SVM</w:t>
            </w:r>
          </w:p>
        </w:tc>
        <w:tc>
          <w:tcPr>
            <w:tcW w:w="1679" w:type="dxa"/>
          </w:tcPr>
          <w:p w14:paraId="53145C27">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0.91</w:t>
            </w:r>
          </w:p>
        </w:tc>
        <w:tc>
          <w:tcPr>
            <w:tcW w:w="1676" w:type="dxa"/>
          </w:tcPr>
          <w:p w14:paraId="6FB183B1">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0.90</w:t>
            </w:r>
          </w:p>
        </w:tc>
        <w:tc>
          <w:tcPr>
            <w:tcW w:w="1282" w:type="dxa"/>
          </w:tcPr>
          <w:p w14:paraId="5EC935C2">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0.38</w:t>
            </w:r>
          </w:p>
        </w:tc>
        <w:tc>
          <w:tcPr>
            <w:tcW w:w="1812" w:type="dxa"/>
          </w:tcPr>
          <w:p w14:paraId="71DFC78F">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0.54</w:t>
            </w:r>
          </w:p>
        </w:tc>
        <w:tc>
          <w:tcPr>
            <w:tcW w:w="1950" w:type="dxa"/>
          </w:tcPr>
          <w:p w14:paraId="015B1FA8">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0.90</w:t>
            </w:r>
          </w:p>
        </w:tc>
      </w:tr>
      <w:tr w14:paraId="1532D0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0" w:hRule="atLeast"/>
        </w:trPr>
        <w:tc>
          <w:tcPr>
            <w:tcW w:w="1957" w:type="dxa"/>
          </w:tcPr>
          <w:p w14:paraId="48A4679B">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US"/>
              </w:rPr>
            </w:pPr>
            <w:r>
              <w:rPr>
                <w:rFonts w:hint="default"/>
                <w:b w:val="0"/>
                <w:bCs w:val="0"/>
                <w:sz w:val="28"/>
                <w:szCs w:val="28"/>
                <w:u w:val="none"/>
                <w:vertAlign w:val="baseline"/>
                <w:lang w:val="en-US"/>
              </w:rPr>
              <w:t>Naive Bayes</w:t>
            </w:r>
          </w:p>
        </w:tc>
        <w:tc>
          <w:tcPr>
            <w:tcW w:w="1679" w:type="dxa"/>
          </w:tcPr>
          <w:p w14:paraId="7E233C90">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0.45</w:t>
            </w:r>
          </w:p>
        </w:tc>
        <w:tc>
          <w:tcPr>
            <w:tcW w:w="1676" w:type="dxa"/>
          </w:tcPr>
          <w:p w14:paraId="2C605464">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0.19</w:t>
            </w:r>
          </w:p>
        </w:tc>
        <w:tc>
          <w:tcPr>
            <w:tcW w:w="1282" w:type="dxa"/>
          </w:tcPr>
          <w:p w14:paraId="260DA732">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0.87</w:t>
            </w:r>
          </w:p>
        </w:tc>
        <w:tc>
          <w:tcPr>
            <w:tcW w:w="1812" w:type="dxa"/>
          </w:tcPr>
          <w:p w14:paraId="1F4ADF38">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0.31</w:t>
            </w:r>
          </w:p>
        </w:tc>
        <w:tc>
          <w:tcPr>
            <w:tcW w:w="1950" w:type="dxa"/>
          </w:tcPr>
          <w:p w14:paraId="4512B124">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0.79</w:t>
            </w:r>
          </w:p>
        </w:tc>
      </w:tr>
      <w:tr w14:paraId="45DCD3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0" w:hRule="atLeast"/>
        </w:trPr>
        <w:tc>
          <w:tcPr>
            <w:tcW w:w="1957" w:type="dxa"/>
          </w:tcPr>
          <w:p w14:paraId="0AB33733">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US"/>
              </w:rPr>
            </w:pPr>
            <w:r>
              <w:rPr>
                <w:rFonts w:hint="default"/>
                <w:b w:val="0"/>
                <w:bCs w:val="0"/>
                <w:sz w:val="28"/>
                <w:szCs w:val="28"/>
                <w:u w:val="none"/>
                <w:vertAlign w:val="baseline"/>
                <w:lang w:val="en-US"/>
              </w:rPr>
              <w:t>Gradient Boosting</w:t>
            </w:r>
          </w:p>
        </w:tc>
        <w:tc>
          <w:tcPr>
            <w:tcW w:w="1679" w:type="dxa"/>
          </w:tcPr>
          <w:p w14:paraId="61C31631">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0.91</w:t>
            </w:r>
          </w:p>
        </w:tc>
        <w:tc>
          <w:tcPr>
            <w:tcW w:w="1676" w:type="dxa"/>
          </w:tcPr>
          <w:p w14:paraId="6A221FE8">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0.90</w:t>
            </w:r>
          </w:p>
        </w:tc>
        <w:tc>
          <w:tcPr>
            <w:tcW w:w="1282" w:type="dxa"/>
          </w:tcPr>
          <w:p w14:paraId="1E0E4935">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0.38</w:t>
            </w:r>
          </w:p>
        </w:tc>
        <w:tc>
          <w:tcPr>
            <w:tcW w:w="1812" w:type="dxa"/>
          </w:tcPr>
          <w:p w14:paraId="36F90450">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0.54</w:t>
            </w:r>
          </w:p>
        </w:tc>
        <w:tc>
          <w:tcPr>
            <w:tcW w:w="1950" w:type="dxa"/>
          </w:tcPr>
          <w:p w14:paraId="417AA4EF">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0.92</w:t>
            </w:r>
          </w:p>
        </w:tc>
      </w:tr>
      <w:tr w14:paraId="21730F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1957" w:type="dxa"/>
          </w:tcPr>
          <w:p w14:paraId="50542EFA">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US"/>
              </w:rPr>
            </w:pPr>
            <w:r>
              <w:rPr>
                <w:rFonts w:hint="default"/>
                <w:b w:val="0"/>
                <w:bCs w:val="0"/>
                <w:sz w:val="28"/>
                <w:szCs w:val="28"/>
                <w:u w:val="none"/>
                <w:vertAlign w:val="baseline"/>
                <w:lang w:val="en-US"/>
              </w:rPr>
              <w:t>AdaBoost</w:t>
            </w:r>
          </w:p>
        </w:tc>
        <w:tc>
          <w:tcPr>
            <w:tcW w:w="1679" w:type="dxa"/>
          </w:tcPr>
          <w:p w14:paraId="05C6784F">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0.92</w:t>
            </w:r>
          </w:p>
        </w:tc>
        <w:tc>
          <w:tcPr>
            <w:tcW w:w="1676" w:type="dxa"/>
          </w:tcPr>
          <w:p w14:paraId="5FEA2B3B">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0.88</w:t>
            </w:r>
          </w:p>
        </w:tc>
        <w:tc>
          <w:tcPr>
            <w:tcW w:w="1282" w:type="dxa"/>
          </w:tcPr>
          <w:p w14:paraId="323262CF">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0.49</w:t>
            </w:r>
          </w:p>
        </w:tc>
        <w:tc>
          <w:tcPr>
            <w:tcW w:w="1812" w:type="dxa"/>
          </w:tcPr>
          <w:p w14:paraId="19E92797">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0.63</w:t>
            </w:r>
          </w:p>
        </w:tc>
        <w:tc>
          <w:tcPr>
            <w:tcW w:w="1950" w:type="dxa"/>
          </w:tcPr>
          <w:p w14:paraId="6DE726D5">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0.94</w:t>
            </w:r>
          </w:p>
        </w:tc>
      </w:tr>
      <w:tr w14:paraId="7A293B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1957" w:type="dxa"/>
          </w:tcPr>
          <w:p w14:paraId="3C8AB2D7">
            <w:pPr>
              <w:keepNext w:val="0"/>
              <w:keepLines w:val="0"/>
              <w:pageBreakBefore w:val="0"/>
              <w:widowControl w:val="0"/>
              <w:kinsoku/>
              <w:wordWrap/>
              <w:overflowPunct/>
              <w:topLinePunct w:val="0"/>
              <w:bidi w:val="0"/>
              <w:adjustRightInd/>
              <w:snapToGrid/>
              <w:spacing w:before="120" w:after="120"/>
              <w:textAlignment w:val="auto"/>
              <w:rPr>
                <w:rFonts w:hint="default"/>
                <w:b w:val="0"/>
                <w:bCs w:val="0"/>
                <w:sz w:val="28"/>
                <w:szCs w:val="28"/>
                <w:u w:val="none"/>
                <w:vertAlign w:val="baseline"/>
                <w:lang w:val="en-IN"/>
              </w:rPr>
            </w:pPr>
            <w:r>
              <w:rPr>
                <w:rFonts w:hint="default"/>
                <w:b w:val="0"/>
                <w:bCs w:val="0"/>
                <w:sz w:val="28"/>
                <w:szCs w:val="28"/>
                <w:u w:val="none"/>
                <w:vertAlign w:val="baseline"/>
                <w:lang w:val="en-IN"/>
              </w:rPr>
              <w:t>CatBoost</w:t>
            </w:r>
          </w:p>
        </w:tc>
        <w:tc>
          <w:tcPr>
            <w:tcW w:w="1679" w:type="dxa"/>
          </w:tcPr>
          <w:p w14:paraId="64D0B0FA">
            <w:pPr>
              <w:keepNext w:val="0"/>
              <w:keepLines w:val="0"/>
              <w:pageBreakBefore w:val="0"/>
              <w:widowControl w:val="0"/>
              <w:kinsoku/>
              <w:wordWrap/>
              <w:overflowPunct/>
              <w:topLinePunct w:val="0"/>
              <w:bidi w:val="0"/>
              <w:adjustRightInd/>
              <w:snapToGrid/>
              <w:spacing w:before="120" w:after="120"/>
              <w:textAlignment w:val="auto"/>
              <w:rPr>
                <w:rFonts w:hint="default"/>
                <w:b w:val="0"/>
                <w:bCs w:val="0"/>
                <w:sz w:val="28"/>
                <w:szCs w:val="28"/>
                <w:u w:val="none"/>
                <w:vertAlign w:val="baseline"/>
                <w:lang w:val="en-IN"/>
              </w:rPr>
            </w:pPr>
            <w:r>
              <w:rPr>
                <w:rFonts w:hint="default"/>
                <w:b w:val="0"/>
                <w:bCs w:val="0"/>
                <w:sz w:val="28"/>
                <w:szCs w:val="28"/>
                <w:u w:val="none"/>
                <w:vertAlign w:val="baseline"/>
                <w:lang w:val="en-IN"/>
              </w:rPr>
              <w:t>0.91</w:t>
            </w:r>
          </w:p>
        </w:tc>
        <w:tc>
          <w:tcPr>
            <w:tcW w:w="1676" w:type="dxa"/>
          </w:tcPr>
          <w:p w14:paraId="16D50CD4">
            <w:pPr>
              <w:keepNext w:val="0"/>
              <w:keepLines w:val="0"/>
              <w:pageBreakBefore w:val="0"/>
              <w:widowControl w:val="0"/>
              <w:kinsoku/>
              <w:wordWrap/>
              <w:overflowPunct/>
              <w:topLinePunct w:val="0"/>
              <w:bidi w:val="0"/>
              <w:adjustRightInd/>
              <w:snapToGrid/>
              <w:spacing w:before="120" w:after="120"/>
              <w:textAlignment w:val="auto"/>
              <w:rPr>
                <w:rFonts w:hint="default"/>
                <w:b w:val="0"/>
                <w:bCs w:val="0"/>
                <w:sz w:val="28"/>
                <w:szCs w:val="28"/>
                <w:u w:val="none"/>
                <w:vertAlign w:val="baseline"/>
                <w:lang w:val="en-IN"/>
              </w:rPr>
            </w:pPr>
            <w:r>
              <w:rPr>
                <w:rFonts w:hint="default"/>
                <w:b w:val="0"/>
                <w:bCs w:val="0"/>
                <w:sz w:val="28"/>
                <w:szCs w:val="28"/>
                <w:u w:val="none"/>
                <w:vertAlign w:val="baseline"/>
                <w:lang w:val="en-IN"/>
              </w:rPr>
              <w:t>0.87</w:t>
            </w:r>
          </w:p>
        </w:tc>
        <w:tc>
          <w:tcPr>
            <w:tcW w:w="1282" w:type="dxa"/>
          </w:tcPr>
          <w:p w14:paraId="73D1893F">
            <w:pPr>
              <w:keepNext w:val="0"/>
              <w:keepLines w:val="0"/>
              <w:pageBreakBefore w:val="0"/>
              <w:widowControl w:val="0"/>
              <w:kinsoku/>
              <w:wordWrap/>
              <w:overflowPunct/>
              <w:topLinePunct w:val="0"/>
              <w:bidi w:val="0"/>
              <w:adjustRightInd/>
              <w:snapToGrid/>
              <w:spacing w:before="120" w:after="120"/>
              <w:textAlignment w:val="auto"/>
              <w:rPr>
                <w:rFonts w:hint="default"/>
                <w:b w:val="0"/>
                <w:bCs w:val="0"/>
                <w:sz w:val="28"/>
                <w:szCs w:val="28"/>
                <w:u w:val="none"/>
                <w:vertAlign w:val="baseline"/>
                <w:lang w:val="en-IN"/>
              </w:rPr>
            </w:pPr>
            <w:r>
              <w:rPr>
                <w:rFonts w:hint="default"/>
                <w:b w:val="0"/>
                <w:bCs w:val="0"/>
                <w:sz w:val="28"/>
                <w:szCs w:val="28"/>
                <w:u w:val="none"/>
                <w:vertAlign w:val="baseline"/>
                <w:lang w:val="en-IN"/>
              </w:rPr>
              <w:t>0.43</w:t>
            </w:r>
          </w:p>
        </w:tc>
        <w:tc>
          <w:tcPr>
            <w:tcW w:w="1812" w:type="dxa"/>
          </w:tcPr>
          <w:p w14:paraId="3049A11E">
            <w:pPr>
              <w:keepNext w:val="0"/>
              <w:keepLines w:val="0"/>
              <w:pageBreakBefore w:val="0"/>
              <w:widowControl w:val="0"/>
              <w:kinsoku/>
              <w:wordWrap/>
              <w:overflowPunct/>
              <w:topLinePunct w:val="0"/>
              <w:bidi w:val="0"/>
              <w:adjustRightInd/>
              <w:snapToGrid/>
              <w:spacing w:before="120" w:after="120"/>
              <w:textAlignment w:val="auto"/>
              <w:rPr>
                <w:rFonts w:hint="default"/>
                <w:b w:val="0"/>
                <w:bCs w:val="0"/>
                <w:sz w:val="28"/>
                <w:szCs w:val="28"/>
                <w:u w:val="none"/>
                <w:vertAlign w:val="baseline"/>
                <w:lang w:val="en-IN"/>
              </w:rPr>
            </w:pPr>
            <w:r>
              <w:rPr>
                <w:rFonts w:hint="default"/>
                <w:b w:val="0"/>
                <w:bCs w:val="0"/>
                <w:sz w:val="28"/>
                <w:szCs w:val="28"/>
                <w:u w:val="none"/>
                <w:vertAlign w:val="baseline"/>
                <w:lang w:val="en-IN"/>
              </w:rPr>
              <w:t>0.57</w:t>
            </w:r>
          </w:p>
        </w:tc>
        <w:tc>
          <w:tcPr>
            <w:tcW w:w="1950" w:type="dxa"/>
          </w:tcPr>
          <w:p w14:paraId="189B9CCE">
            <w:pPr>
              <w:keepNext w:val="0"/>
              <w:keepLines w:val="0"/>
              <w:pageBreakBefore w:val="0"/>
              <w:widowControl w:val="0"/>
              <w:kinsoku/>
              <w:wordWrap/>
              <w:overflowPunct/>
              <w:topLinePunct w:val="0"/>
              <w:bidi w:val="0"/>
              <w:adjustRightInd/>
              <w:snapToGrid/>
              <w:spacing w:before="120" w:after="120"/>
              <w:textAlignment w:val="auto"/>
              <w:rPr>
                <w:rFonts w:hint="default"/>
                <w:b w:val="0"/>
                <w:bCs w:val="0"/>
                <w:sz w:val="28"/>
                <w:szCs w:val="28"/>
                <w:u w:val="none"/>
                <w:vertAlign w:val="baseline"/>
                <w:lang w:val="en-IN"/>
              </w:rPr>
            </w:pPr>
            <w:r>
              <w:rPr>
                <w:rFonts w:hint="default"/>
                <w:b w:val="0"/>
                <w:bCs w:val="0"/>
                <w:sz w:val="28"/>
                <w:szCs w:val="28"/>
                <w:u w:val="none"/>
                <w:vertAlign w:val="baseline"/>
                <w:lang w:val="en-IN"/>
              </w:rPr>
              <w:t>0.92</w:t>
            </w:r>
          </w:p>
        </w:tc>
      </w:tr>
    </w:tbl>
    <w:p w14:paraId="0CBBC3E1">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p>
    <w:tbl>
      <w:tblPr>
        <w:tblStyle w:val="111"/>
        <w:tblpPr w:leftFromText="180" w:rightFromText="180" w:vertAnchor="text" w:horzAnchor="page" w:tblpX="767" w:tblpY="11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0"/>
        <w:gridCol w:w="1780"/>
        <w:gridCol w:w="1780"/>
        <w:gridCol w:w="1780"/>
        <w:gridCol w:w="1781"/>
        <w:gridCol w:w="1781"/>
      </w:tblGrid>
      <w:tr w14:paraId="0F7613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gridSpan w:val="6"/>
          </w:tcPr>
          <w:p w14:paraId="61FA0F3B">
            <w:pPr>
              <w:keepNext w:val="0"/>
              <w:keepLines w:val="0"/>
              <w:pageBreakBefore w:val="0"/>
              <w:widowControl w:val="0"/>
              <w:kinsoku/>
              <w:wordWrap/>
              <w:overflowPunct/>
              <w:topLinePunct w:val="0"/>
              <w:bidi w:val="0"/>
              <w:adjustRightInd/>
              <w:snapToGrid/>
              <w:spacing w:before="120" w:after="120"/>
              <w:ind w:firstLine="3514" w:firstLineChars="1250"/>
              <w:textAlignment w:val="auto"/>
              <w:rPr>
                <w:rFonts w:hint="default" w:ascii="Times New Roman" w:hAnsi="Times New Roman"/>
                <w:b w:val="0"/>
                <w:bCs w:val="0"/>
                <w:sz w:val="28"/>
                <w:szCs w:val="28"/>
                <w:u w:val="none"/>
                <w:vertAlign w:val="baseline"/>
                <w:lang w:val="en-IN"/>
              </w:rPr>
            </w:pPr>
            <w:r>
              <w:rPr>
                <w:rFonts w:hint="default"/>
                <w:b/>
                <w:bCs/>
                <w:sz w:val="28"/>
                <w:szCs w:val="28"/>
                <w:u w:val="single"/>
                <w:vertAlign w:val="baseline"/>
                <w:lang w:val="en-IN"/>
              </w:rPr>
              <w:t>L1 &amp; L2 Normalization Table</w:t>
            </w:r>
          </w:p>
        </w:tc>
      </w:tr>
      <w:tr w14:paraId="6CFF14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tcPr>
          <w:p w14:paraId="347A24C3">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Model</w:t>
            </w:r>
          </w:p>
        </w:tc>
        <w:tc>
          <w:tcPr>
            <w:tcW w:w="1780" w:type="dxa"/>
          </w:tcPr>
          <w:p w14:paraId="6E2B9A59">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Accuracy</w:t>
            </w:r>
          </w:p>
        </w:tc>
        <w:tc>
          <w:tcPr>
            <w:tcW w:w="1780" w:type="dxa"/>
          </w:tcPr>
          <w:p w14:paraId="30056606">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Precision</w:t>
            </w:r>
          </w:p>
        </w:tc>
        <w:tc>
          <w:tcPr>
            <w:tcW w:w="1780" w:type="dxa"/>
          </w:tcPr>
          <w:p w14:paraId="0C48F847">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Recall</w:t>
            </w:r>
          </w:p>
        </w:tc>
        <w:tc>
          <w:tcPr>
            <w:tcW w:w="1781" w:type="dxa"/>
          </w:tcPr>
          <w:p w14:paraId="63C8FF81">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F1-Score</w:t>
            </w:r>
          </w:p>
        </w:tc>
        <w:tc>
          <w:tcPr>
            <w:tcW w:w="1781" w:type="dxa"/>
          </w:tcPr>
          <w:p w14:paraId="54049F94">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AUC-ROC</w:t>
            </w:r>
          </w:p>
        </w:tc>
      </w:tr>
      <w:tr w14:paraId="2D38C4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tcPr>
          <w:p w14:paraId="6B4496B9">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KNN</w:t>
            </w:r>
          </w:p>
        </w:tc>
        <w:tc>
          <w:tcPr>
            <w:tcW w:w="1780" w:type="dxa"/>
          </w:tcPr>
          <w:p w14:paraId="3E2C9169">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0.85</w:t>
            </w:r>
          </w:p>
        </w:tc>
        <w:tc>
          <w:tcPr>
            <w:tcW w:w="1780" w:type="dxa"/>
          </w:tcPr>
          <w:p w14:paraId="01819291">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0.42</w:t>
            </w:r>
          </w:p>
        </w:tc>
        <w:tc>
          <w:tcPr>
            <w:tcW w:w="1780" w:type="dxa"/>
          </w:tcPr>
          <w:p w14:paraId="62B67E73">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0.06</w:t>
            </w:r>
          </w:p>
        </w:tc>
        <w:tc>
          <w:tcPr>
            <w:tcW w:w="1781" w:type="dxa"/>
          </w:tcPr>
          <w:p w14:paraId="434F1BB3">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0.11</w:t>
            </w:r>
          </w:p>
        </w:tc>
        <w:tc>
          <w:tcPr>
            <w:tcW w:w="1781" w:type="dxa"/>
          </w:tcPr>
          <w:p w14:paraId="74F37BC6">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0.537</w:t>
            </w:r>
          </w:p>
        </w:tc>
      </w:tr>
      <w:tr w14:paraId="02B91C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tcPr>
          <w:p w14:paraId="61DD51D0">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Random Forest</w:t>
            </w:r>
          </w:p>
        </w:tc>
        <w:tc>
          <w:tcPr>
            <w:tcW w:w="1780" w:type="dxa"/>
          </w:tcPr>
          <w:p w14:paraId="1AC4B980">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0.88</w:t>
            </w:r>
          </w:p>
        </w:tc>
        <w:tc>
          <w:tcPr>
            <w:tcW w:w="1780" w:type="dxa"/>
          </w:tcPr>
          <w:p w14:paraId="3BFD2126">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0.78</w:t>
            </w:r>
          </w:p>
        </w:tc>
        <w:tc>
          <w:tcPr>
            <w:tcW w:w="1780" w:type="dxa"/>
          </w:tcPr>
          <w:p w14:paraId="1B7984D9">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0.23</w:t>
            </w:r>
          </w:p>
        </w:tc>
        <w:tc>
          <w:tcPr>
            <w:tcW w:w="1781" w:type="dxa"/>
          </w:tcPr>
          <w:p w14:paraId="65A6DBEA">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0.36</w:t>
            </w:r>
          </w:p>
        </w:tc>
        <w:tc>
          <w:tcPr>
            <w:tcW w:w="1781" w:type="dxa"/>
          </w:tcPr>
          <w:p w14:paraId="66DB608F">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0.85</w:t>
            </w:r>
          </w:p>
        </w:tc>
      </w:tr>
      <w:tr w14:paraId="36E785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tcPr>
          <w:p w14:paraId="6ADAC22B">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Decision Tree</w:t>
            </w:r>
          </w:p>
        </w:tc>
        <w:tc>
          <w:tcPr>
            <w:tcW w:w="1780" w:type="dxa"/>
          </w:tcPr>
          <w:p w14:paraId="7D9F4525">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0.85</w:t>
            </w:r>
          </w:p>
        </w:tc>
        <w:tc>
          <w:tcPr>
            <w:tcW w:w="1780" w:type="dxa"/>
          </w:tcPr>
          <w:p w14:paraId="30DAC159">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0.488</w:t>
            </w:r>
          </w:p>
        </w:tc>
        <w:tc>
          <w:tcPr>
            <w:tcW w:w="1780" w:type="dxa"/>
          </w:tcPr>
          <w:p w14:paraId="4B8B7314">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0.446</w:t>
            </w:r>
          </w:p>
        </w:tc>
        <w:tc>
          <w:tcPr>
            <w:tcW w:w="1781" w:type="dxa"/>
          </w:tcPr>
          <w:p w14:paraId="01CA0D24">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0.446</w:t>
            </w:r>
          </w:p>
        </w:tc>
        <w:tc>
          <w:tcPr>
            <w:tcW w:w="1781" w:type="dxa"/>
          </w:tcPr>
          <w:p w14:paraId="1F0DFDFA">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0.68</w:t>
            </w:r>
          </w:p>
        </w:tc>
      </w:tr>
      <w:tr w14:paraId="486199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tcPr>
          <w:p w14:paraId="04465EB1">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SVM</w:t>
            </w:r>
          </w:p>
        </w:tc>
        <w:tc>
          <w:tcPr>
            <w:tcW w:w="1780" w:type="dxa"/>
          </w:tcPr>
          <w:p w14:paraId="5421AC96">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0.86</w:t>
            </w:r>
          </w:p>
        </w:tc>
        <w:tc>
          <w:tcPr>
            <w:tcW w:w="1780" w:type="dxa"/>
          </w:tcPr>
          <w:p w14:paraId="3C7F66CB">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0.00</w:t>
            </w:r>
          </w:p>
        </w:tc>
        <w:tc>
          <w:tcPr>
            <w:tcW w:w="1780" w:type="dxa"/>
          </w:tcPr>
          <w:p w14:paraId="6AACB5A3">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0.00</w:t>
            </w:r>
          </w:p>
        </w:tc>
        <w:tc>
          <w:tcPr>
            <w:tcW w:w="1781" w:type="dxa"/>
          </w:tcPr>
          <w:p w14:paraId="3AAB2258">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0.00</w:t>
            </w:r>
          </w:p>
        </w:tc>
        <w:tc>
          <w:tcPr>
            <w:tcW w:w="1781" w:type="dxa"/>
          </w:tcPr>
          <w:p w14:paraId="208B181B">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0.64</w:t>
            </w:r>
          </w:p>
        </w:tc>
      </w:tr>
      <w:tr w14:paraId="30509F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tcPr>
          <w:p w14:paraId="0ACE09F0">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Naive Bayes</w:t>
            </w:r>
          </w:p>
        </w:tc>
        <w:tc>
          <w:tcPr>
            <w:tcW w:w="1780" w:type="dxa"/>
          </w:tcPr>
          <w:p w14:paraId="07D7492D">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0.64</w:t>
            </w:r>
          </w:p>
        </w:tc>
        <w:tc>
          <w:tcPr>
            <w:tcW w:w="1780" w:type="dxa"/>
          </w:tcPr>
          <w:p w14:paraId="73E456D6">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0.24</w:t>
            </w:r>
          </w:p>
        </w:tc>
        <w:tc>
          <w:tcPr>
            <w:tcW w:w="1780" w:type="dxa"/>
          </w:tcPr>
          <w:p w14:paraId="7BE817AD">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0.744</w:t>
            </w:r>
          </w:p>
        </w:tc>
        <w:tc>
          <w:tcPr>
            <w:tcW w:w="1781" w:type="dxa"/>
          </w:tcPr>
          <w:p w14:paraId="6B8AF436">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0.37</w:t>
            </w:r>
          </w:p>
        </w:tc>
        <w:tc>
          <w:tcPr>
            <w:tcW w:w="1781" w:type="dxa"/>
          </w:tcPr>
          <w:p w14:paraId="40443031">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0.734</w:t>
            </w:r>
          </w:p>
        </w:tc>
      </w:tr>
      <w:tr w14:paraId="28C8CB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tcPr>
          <w:p w14:paraId="217F072E">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Gradient Boost</w:t>
            </w:r>
          </w:p>
        </w:tc>
        <w:tc>
          <w:tcPr>
            <w:tcW w:w="1780" w:type="dxa"/>
          </w:tcPr>
          <w:p w14:paraId="33B4A02F">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0.88</w:t>
            </w:r>
          </w:p>
        </w:tc>
        <w:tc>
          <w:tcPr>
            <w:tcW w:w="1780" w:type="dxa"/>
          </w:tcPr>
          <w:p w14:paraId="7D69D2F0">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0.727</w:t>
            </w:r>
          </w:p>
        </w:tc>
        <w:tc>
          <w:tcPr>
            <w:tcW w:w="1780" w:type="dxa"/>
          </w:tcPr>
          <w:p w14:paraId="39B50BBB">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0.34</w:t>
            </w:r>
          </w:p>
        </w:tc>
        <w:tc>
          <w:tcPr>
            <w:tcW w:w="1781" w:type="dxa"/>
          </w:tcPr>
          <w:p w14:paraId="6B506B70">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0.463</w:t>
            </w:r>
          </w:p>
        </w:tc>
        <w:tc>
          <w:tcPr>
            <w:tcW w:w="1781" w:type="dxa"/>
          </w:tcPr>
          <w:p w14:paraId="663AA2DB">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0.855</w:t>
            </w:r>
          </w:p>
        </w:tc>
      </w:tr>
      <w:tr w14:paraId="1C0E86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tcPr>
          <w:p w14:paraId="65AB5E60">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AdaBoost</w:t>
            </w:r>
          </w:p>
        </w:tc>
        <w:tc>
          <w:tcPr>
            <w:tcW w:w="1780" w:type="dxa"/>
          </w:tcPr>
          <w:p w14:paraId="24F0B66B">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0.895</w:t>
            </w:r>
          </w:p>
        </w:tc>
        <w:tc>
          <w:tcPr>
            <w:tcW w:w="1780" w:type="dxa"/>
          </w:tcPr>
          <w:p w14:paraId="54D6B1F4">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0.73</w:t>
            </w:r>
          </w:p>
        </w:tc>
        <w:tc>
          <w:tcPr>
            <w:tcW w:w="1780" w:type="dxa"/>
          </w:tcPr>
          <w:p w14:paraId="7C77DEB4">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0.4</w:t>
            </w:r>
          </w:p>
        </w:tc>
        <w:tc>
          <w:tcPr>
            <w:tcW w:w="1781" w:type="dxa"/>
          </w:tcPr>
          <w:p w14:paraId="1B085A75">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0.52</w:t>
            </w:r>
          </w:p>
        </w:tc>
        <w:tc>
          <w:tcPr>
            <w:tcW w:w="1781" w:type="dxa"/>
          </w:tcPr>
          <w:p w14:paraId="51EA4B61">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0.83</w:t>
            </w:r>
          </w:p>
        </w:tc>
      </w:tr>
      <w:tr w14:paraId="0868F8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tcPr>
          <w:p w14:paraId="3048A723">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CatBoost</w:t>
            </w:r>
          </w:p>
        </w:tc>
        <w:tc>
          <w:tcPr>
            <w:tcW w:w="1780" w:type="dxa"/>
          </w:tcPr>
          <w:p w14:paraId="400160EF">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0.89</w:t>
            </w:r>
          </w:p>
        </w:tc>
        <w:tc>
          <w:tcPr>
            <w:tcW w:w="1780" w:type="dxa"/>
          </w:tcPr>
          <w:p w14:paraId="3C45F17D">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0.86</w:t>
            </w:r>
          </w:p>
        </w:tc>
        <w:tc>
          <w:tcPr>
            <w:tcW w:w="1780" w:type="dxa"/>
          </w:tcPr>
          <w:p w14:paraId="5D7166F9">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0.27</w:t>
            </w:r>
          </w:p>
        </w:tc>
        <w:tc>
          <w:tcPr>
            <w:tcW w:w="1781" w:type="dxa"/>
          </w:tcPr>
          <w:p w14:paraId="1D761340">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0.41</w:t>
            </w:r>
          </w:p>
        </w:tc>
        <w:tc>
          <w:tcPr>
            <w:tcW w:w="1781" w:type="dxa"/>
          </w:tcPr>
          <w:p w14:paraId="53FA9CA8">
            <w:pPr>
              <w:keepNext w:val="0"/>
              <w:keepLines w:val="0"/>
              <w:pageBreakBefore w:val="0"/>
              <w:widowControl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vertAlign w:val="baseline"/>
                <w:lang w:val="en-IN"/>
              </w:rPr>
            </w:pPr>
            <w:r>
              <w:rPr>
                <w:rFonts w:hint="default"/>
                <w:b w:val="0"/>
                <w:bCs w:val="0"/>
                <w:sz w:val="28"/>
                <w:szCs w:val="28"/>
                <w:u w:val="none"/>
                <w:vertAlign w:val="baseline"/>
                <w:lang w:val="en-IN"/>
              </w:rPr>
              <w:t>0.91</w:t>
            </w:r>
          </w:p>
        </w:tc>
      </w:tr>
    </w:tbl>
    <w:p w14:paraId="219BF4E0">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p>
    <w:p w14:paraId="725AF5E8">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p>
    <w:p w14:paraId="233C4906">
      <w:pPr>
        <w:keepNext w:val="0"/>
        <w:keepLines w:val="0"/>
        <w:pageBreakBefore w:val="0"/>
        <w:kinsoku/>
        <w:wordWrap/>
        <w:overflowPunct/>
        <w:topLinePunct w:val="0"/>
        <w:bidi w:val="0"/>
        <w:adjustRightInd/>
        <w:snapToGrid/>
        <w:spacing w:before="120" w:after="120"/>
        <w:ind w:firstLine="3795" w:firstLineChars="1350"/>
        <w:textAlignment w:val="auto"/>
        <w:rPr>
          <w:rFonts w:hint="default" w:ascii="Times New Roman" w:hAnsi="Times New Roman"/>
          <w:b/>
          <w:bCs/>
          <w:sz w:val="28"/>
          <w:szCs w:val="28"/>
          <w:u w:val="single"/>
          <w:lang w:val="en-IN"/>
        </w:rPr>
      </w:pPr>
      <w:r>
        <w:rPr>
          <w:rFonts w:hint="default" w:ascii="Times New Roman" w:hAnsi="Times New Roman"/>
          <w:b/>
          <w:bCs/>
          <w:sz w:val="28"/>
          <w:szCs w:val="28"/>
          <w:u w:val="single"/>
          <w:lang w:val="en-IN"/>
        </w:rPr>
        <w:t>Analysis</w:t>
      </w:r>
      <w:r>
        <w:rPr>
          <w:rFonts w:hint="default"/>
          <w:b/>
          <w:bCs/>
          <w:sz w:val="28"/>
          <w:szCs w:val="28"/>
          <w:u w:val="single"/>
          <w:lang w:val="en-IN"/>
        </w:rPr>
        <w:t xml:space="preserve"> of the tables</w:t>
      </w:r>
      <w:r>
        <w:rPr>
          <w:rFonts w:hint="default" w:ascii="Times New Roman" w:hAnsi="Times New Roman"/>
          <w:b/>
          <w:bCs/>
          <w:sz w:val="28"/>
          <w:szCs w:val="28"/>
          <w:u w:val="single"/>
          <w:lang w:val="en-IN"/>
        </w:rPr>
        <w:t>:</w:t>
      </w:r>
    </w:p>
    <w:p w14:paraId="5BA4901F">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bCs/>
          <w:sz w:val="28"/>
          <w:szCs w:val="28"/>
          <w:u w:val="none"/>
          <w:lang w:val="en-IN"/>
        </w:rPr>
      </w:pPr>
      <w:r>
        <w:rPr>
          <w:rFonts w:hint="default" w:ascii="Times New Roman" w:hAnsi="Times New Roman"/>
          <w:b/>
          <w:bCs/>
          <w:sz w:val="28"/>
          <w:szCs w:val="28"/>
          <w:u w:val="none"/>
          <w:lang w:val="en-IN"/>
        </w:rPr>
        <w:t>1. Standardization:</w:t>
      </w:r>
    </w:p>
    <w:p w14:paraId="22408CA8">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Best Model: AdaBoost, with the highest AUC-ROC (0.93) and good balance across other metrics.</w:t>
      </w:r>
    </w:p>
    <w:p w14:paraId="65B6AC1D">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KNN: Struggles with Recall (0.19), indicating it misses many positive cases.</w:t>
      </w:r>
    </w:p>
    <w:p w14:paraId="09AD6FB1">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Naive Bayes: Very low Accuracy (0.434) but high Recall (0.87), suggesting it identifies most positives but also has many false positives.</w:t>
      </w:r>
    </w:p>
    <w:p w14:paraId="5E2CAA11">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SVM: High Accuracy (0.913) and good balance, but slightly lower than AdaBoost in terms of AUC-ROC.</w:t>
      </w:r>
    </w:p>
    <w:p w14:paraId="60CCC2DF">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bCs/>
          <w:sz w:val="28"/>
          <w:szCs w:val="28"/>
          <w:u w:val="none"/>
          <w:lang w:val="en-IN"/>
        </w:rPr>
      </w:pPr>
      <w:r>
        <w:rPr>
          <w:rFonts w:hint="default" w:ascii="Times New Roman" w:hAnsi="Times New Roman"/>
          <w:b/>
          <w:bCs/>
          <w:sz w:val="28"/>
          <w:szCs w:val="28"/>
          <w:u w:val="none"/>
          <w:lang w:val="en-IN"/>
        </w:rPr>
        <w:t>2. Min-Max Scaling:</w:t>
      </w:r>
    </w:p>
    <w:p w14:paraId="5636B405">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Best Model: AdaBoost again stands out with the highest AUC-ROC (0.94) and balanced metrics.</w:t>
      </w:r>
    </w:p>
    <w:p w14:paraId="70CC174D">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KNN: Better Recall (0.32) compared to Standardization but still lower than other models.</w:t>
      </w:r>
    </w:p>
    <w:p w14:paraId="70EB58F8">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Naive Bayes: Similar pattern to Standardization, with high Recall (0.87) but low Accuracy (0.45).</w:t>
      </w:r>
    </w:p>
    <w:p w14:paraId="66C34E6B">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SVM and Gradient Boosting: Both have high Accuracy (0.91) and balanced Precision and Recall.</w:t>
      </w:r>
    </w:p>
    <w:p w14:paraId="544FAEF3">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IN"/>
        </w:rPr>
      </w:pPr>
      <w:r>
        <w:rPr>
          <w:rFonts w:hint="default" w:ascii="Times New Roman" w:hAnsi="Times New Roman"/>
          <w:b/>
          <w:bCs/>
          <w:sz w:val="28"/>
          <w:szCs w:val="28"/>
          <w:u w:val="none"/>
          <w:lang w:val="en-IN"/>
        </w:rPr>
        <w:t>3. L1 &amp; L2 Normalization:</w:t>
      </w:r>
    </w:p>
    <w:p w14:paraId="52C1B0BC">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Best Model: CatBoost shows the highest AUC-ROC (0.91) with a good balance in other metrics.</w:t>
      </w:r>
    </w:p>
    <w:p w14:paraId="3E6BBA94">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KNN: Very low Recall (0.06) and F1-Score (0.11), making it unsuitable for this scenario.</w:t>
      </w:r>
    </w:p>
    <w:p w14:paraId="6C8A6412">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Naive Bayes: Higher Recall (0.744) but overall lower performance compared to other methods.</w:t>
      </w:r>
    </w:p>
    <w:p w14:paraId="43F7F807">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SVM: Performs poorly with zero values in Precision, Recall, and F1-Score, indicating it may not handle this normalization well.</w:t>
      </w:r>
    </w:p>
    <w:p w14:paraId="55D7DA59">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bCs/>
          <w:sz w:val="28"/>
          <w:szCs w:val="28"/>
          <w:u w:val="none"/>
          <w:lang w:val="en-IN"/>
        </w:rPr>
      </w:pPr>
      <w:r>
        <w:rPr>
          <w:rFonts w:hint="default" w:ascii="Times New Roman" w:hAnsi="Times New Roman"/>
          <w:b/>
          <w:bCs/>
          <w:sz w:val="28"/>
          <w:szCs w:val="28"/>
          <w:u w:val="none"/>
          <w:lang w:val="en-IN"/>
        </w:rPr>
        <w:t>Key Insights:</w:t>
      </w:r>
    </w:p>
    <w:p w14:paraId="293108F1">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AdaBoost consistently performs well across all scaling techniques, making it a strong candidate for further optimization.</w:t>
      </w:r>
    </w:p>
    <w:p w14:paraId="0AABE9A9">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CatBoost also shows robust performance, especially with Min-Max Scaling and L1 &amp; L2 Normalization.</w:t>
      </w:r>
    </w:p>
    <w:p w14:paraId="3A470350">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SVM shows high performance with Standardization and Min-Max Scaling but fails with L1 &amp; L2 Normalization.</w:t>
      </w:r>
    </w:p>
    <w:p w14:paraId="5B835E65">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Naive Bayes tends to have high Recall but poor overall accuracy and precision, indicating it's prone to false positives.</w:t>
      </w:r>
    </w:p>
    <w:p w14:paraId="1629F043">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KNN struggles with Recall and F1-Score, especially under L1 &amp; L2 Normalization, suggesting it may not be ideal for this dataset.</w:t>
      </w:r>
    </w:p>
    <w:p w14:paraId="708A1F61">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IN"/>
        </w:rPr>
      </w:pPr>
    </w:p>
    <w:p w14:paraId="7C186054">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bCs/>
          <w:sz w:val="28"/>
          <w:szCs w:val="28"/>
          <w:u w:val="none"/>
          <w:lang w:val="en-IN"/>
        </w:rPr>
      </w:pPr>
      <w:r>
        <w:rPr>
          <w:rFonts w:hint="default"/>
          <w:b/>
          <w:bCs/>
          <w:sz w:val="28"/>
          <w:szCs w:val="28"/>
          <w:u w:val="none"/>
          <w:lang w:val="en-IN"/>
        </w:rPr>
        <w:t>Conclusion of the result analysis</w:t>
      </w:r>
    </w:p>
    <w:p w14:paraId="1019FBE4">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The best-performing model is AdaBoost with Min-Max Scaling with an AUC-ROC score of 0.94. It also has a high accuracy of 0.92, a precision of 0.88, a recall of 0.49, and an F1-score of 0.63. This model and preprocessing technique combination provides the best balance across all metrics, making it the top choice for your project.</w:t>
      </w:r>
    </w:p>
    <w:p w14:paraId="225F009B">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bCs/>
          <w:sz w:val="28"/>
          <w:szCs w:val="28"/>
          <w:u w:val="none"/>
          <w:lang w:val="en-US"/>
        </w:rPr>
      </w:pPr>
      <w:r>
        <w:rPr>
          <w:rFonts w:hint="default"/>
          <w:b/>
          <w:bCs/>
          <w:sz w:val="28"/>
          <w:szCs w:val="28"/>
          <w:u w:val="none"/>
          <w:lang w:val="en-IN"/>
        </w:rPr>
        <w:t>B</w:t>
      </w:r>
      <w:r>
        <w:rPr>
          <w:rFonts w:hint="default" w:ascii="Times New Roman" w:hAnsi="Times New Roman"/>
          <w:b/>
          <w:bCs/>
          <w:sz w:val="28"/>
          <w:szCs w:val="28"/>
          <w:u w:val="none"/>
          <w:lang w:val="en-US"/>
        </w:rPr>
        <w:t>est Overall  Model</w:t>
      </w:r>
    </w:p>
    <w:p w14:paraId="567B3CF4">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bCs/>
          <w:sz w:val="28"/>
          <w:szCs w:val="28"/>
          <w:u w:val="none"/>
          <w:lang w:val="en-US"/>
        </w:rPr>
      </w:pPr>
      <w:r>
        <w:rPr>
          <w:rFonts w:hint="default" w:ascii="Times New Roman" w:hAnsi="Times New Roman"/>
          <w:b/>
          <w:bCs/>
          <w:sz w:val="28"/>
          <w:szCs w:val="28"/>
          <w:u w:val="none"/>
          <w:lang w:val="en-US"/>
        </w:rPr>
        <w:t>Best Model: AdaBoost with Min-Max Scaling</w:t>
      </w:r>
    </w:p>
    <w:p w14:paraId="1B16785D">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bCs/>
          <w:sz w:val="28"/>
          <w:szCs w:val="28"/>
          <w:u w:val="none"/>
          <w:lang w:val="en-US"/>
        </w:rPr>
      </w:pPr>
      <w:r>
        <w:rPr>
          <w:rFonts w:hint="default" w:ascii="Times New Roman" w:hAnsi="Times New Roman"/>
          <w:b/>
          <w:bCs/>
          <w:sz w:val="28"/>
          <w:szCs w:val="28"/>
          <w:u w:val="none"/>
          <w:lang w:val="en-US"/>
        </w:rPr>
        <w:t xml:space="preserve">Best Value: </w:t>
      </w:r>
      <w:r>
        <w:rPr>
          <w:rFonts w:hint="default"/>
          <w:b/>
          <w:bCs/>
          <w:sz w:val="28"/>
          <w:szCs w:val="28"/>
          <w:u w:val="none"/>
          <w:lang w:val="en-IN"/>
        </w:rPr>
        <w:t>94</w:t>
      </w:r>
      <w:r>
        <w:rPr>
          <w:rFonts w:hint="default" w:ascii="Times New Roman" w:hAnsi="Times New Roman"/>
          <w:b/>
          <w:bCs/>
          <w:sz w:val="28"/>
          <w:szCs w:val="28"/>
          <w:u w:val="none"/>
          <w:lang w:val="en-US"/>
        </w:rPr>
        <w:t>%</w:t>
      </w:r>
    </w:p>
    <w:p w14:paraId="792AAA18">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p>
    <w:p w14:paraId="4F9F1445">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p>
    <w:p w14:paraId="683CDB6B">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p>
    <w:p w14:paraId="1A2CF9AF">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p>
    <w:p w14:paraId="1E645A7F">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p>
    <w:p w14:paraId="71622B84">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p>
    <w:p w14:paraId="1B70B723">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p>
    <w:p w14:paraId="4A178E2D">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p>
    <w:p w14:paraId="7A1C2FE9">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p>
    <w:p w14:paraId="36152630">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p>
    <w:p w14:paraId="099F4FD6">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p>
    <w:p w14:paraId="09DDC2FB">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p>
    <w:p w14:paraId="6B150752">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p>
    <w:p w14:paraId="575424ED">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p>
    <w:p w14:paraId="5A7F9433">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p>
    <w:p w14:paraId="0B5F0598">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p>
    <w:p w14:paraId="75F12035">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p>
    <w:p w14:paraId="37162D0A">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IN"/>
        </w:rPr>
      </w:pPr>
    </w:p>
    <w:p w14:paraId="3482DD78">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p>
    <w:p w14:paraId="6CEAD70A">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p>
    <w:p w14:paraId="350C031B">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p>
    <w:p w14:paraId="1ED27E8E">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p>
    <w:p w14:paraId="7D88C4FB">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p>
    <w:p w14:paraId="32279D5D">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IN"/>
        </w:rPr>
      </w:pPr>
    </w:p>
    <w:p w14:paraId="3E517F1E">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p>
    <w:p w14:paraId="42EF4399">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p>
    <w:p w14:paraId="3AF54098">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p>
    <w:p w14:paraId="607EA89A">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p>
    <w:p w14:paraId="089EADAB">
      <w:pPr>
        <w:keepNext w:val="0"/>
        <w:keepLines w:val="0"/>
        <w:pageBreakBefore w:val="0"/>
        <w:kinsoku/>
        <w:wordWrap/>
        <w:overflowPunct/>
        <w:topLinePunct w:val="0"/>
        <w:bidi w:val="0"/>
        <w:adjustRightInd/>
        <w:snapToGrid/>
        <w:spacing w:before="120" w:after="120"/>
        <w:ind w:firstLine="3915" w:firstLineChars="1000"/>
        <w:textAlignment w:val="auto"/>
        <w:rPr>
          <w:rFonts w:hint="default" w:ascii="Times New Roman" w:hAnsi="Times New Roman"/>
          <w:b/>
          <w:bCs/>
          <w:sz w:val="39"/>
          <w:szCs w:val="39"/>
          <w:u w:val="single"/>
          <w:lang w:val="en-US"/>
        </w:rPr>
      </w:pPr>
      <w:r>
        <w:rPr>
          <w:rFonts w:hint="default" w:ascii="Times New Roman" w:hAnsi="Times New Roman"/>
          <w:b/>
          <w:bCs/>
          <w:sz w:val="39"/>
          <w:szCs w:val="39"/>
          <w:u w:val="single"/>
          <w:lang w:val="en-US"/>
        </w:rPr>
        <w:t>Conclusion</w:t>
      </w:r>
    </w:p>
    <w:p w14:paraId="02AF3EF7">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bCs/>
          <w:sz w:val="39"/>
          <w:szCs w:val="39"/>
          <w:u w:val="single"/>
          <w:lang w:val="en-US"/>
        </w:rPr>
      </w:pPr>
    </w:p>
    <w:p w14:paraId="71227A01">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This project pointed to address the basic issue of whittling down within the healthcare division by leveraging machine learning methods to foresee and get it the variables contributing to worker turnover. Utilizing the Healthcare Attrition Information, we connected different preprocessing steps, counting taking care of lost values, changing over categorical factors, and scaling/normalizing the information, to guarantee that the machine learning models may well be prepared successfully.</w:t>
      </w:r>
    </w:p>
    <w:p w14:paraId="2D4A7146">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p>
    <w:p w14:paraId="68523182">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The analysis was conducted in two essential stages:</w:t>
      </w:r>
    </w:p>
    <w:p w14:paraId="5A5F4AB5">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first with raw information and after that with information that had experienced scaling and normalization. The execution of different machine learning models—K-Nearest Neighbors (KNN), Random Forest, Decision Tree, Support Vector Machine (SVM), Naive Bayes, Gradient Boosting, AdaBoost, and CatBoost—was assessed based on measurements such as precision, accuracy, recall, F1-score, and AUC-ROC.</w:t>
      </w:r>
    </w:p>
    <w:p w14:paraId="27A93319">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p>
    <w:p w14:paraId="5DEFFBE8">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single"/>
          <w:lang w:val="en-US"/>
        </w:rPr>
      </w:pPr>
      <w:r>
        <w:rPr>
          <w:rFonts w:hint="default" w:ascii="Times New Roman" w:hAnsi="Times New Roman"/>
          <w:b w:val="0"/>
          <w:bCs w:val="0"/>
          <w:sz w:val="28"/>
          <w:szCs w:val="28"/>
          <w:u w:val="single"/>
          <w:lang w:val="en-US"/>
        </w:rPr>
        <w:t>Key Discoveries:</w:t>
      </w:r>
    </w:p>
    <w:p w14:paraId="0F7008A0">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Model Performance:</w:t>
      </w:r>
    </w:p>
    <w:p w14:paraId="36964C95">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The comes about demonstrated that models prepared on scaled and normalized information for the most part performed way better than those prepared on crude information. AdaBoost risen as the beat entertainer over most assessment measurements, counting accuracy and AUC-ROC, highlighting its viability in dealing with the prepared dataset. Then again, models like Naive Bayes appeared weaker performance, particularly in precision and F1-score, recommending that it might not be reasonable for this specific setting.</w:t>
      </w:r>
    </w:p>
    <w:p w14:paraId="05F69578">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p>
    <w:p w14:paraId="74401E39">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Affect of Scaling and Normalization:</w:t>
      </w:r>
    </w:p>
    <w:p w14:paraId="3F456ADE">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The application of scaling and normalization strategies altogether moved forward demonstrate execution. Methods such as Min-Max Scaling and Standardization improved the models' capacity to generalize from the information, decreasing inclinations that seem have been presented by shifting include scales. This underscores the significance of proper data preprocessing in accomplishing high-quality prescient models.</w:t>
      </w:r>
    </w:p>
    <w:p w14:paraId="54F173F1">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p>
    <w:p w14:paraId="79944B0E">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Demonstrate Comparison:</w:t>
      </w:r>
    </w:p>
    <w:p w14:paraId="02CB13B4">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The comparative investigation of show execution revealed that ensemble strategies like AdaBoost and Gradient Boosting were especially compelling in capturing complex designs and intelligent inside the information. These strategies beated person models like KNN and Decision Trees, which may have battled with the changeability within the dataset.</w:t>
      </w:r>
    </w:p>
    <w:p w14:paraId="3F6224FC">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p>
    <w:p w14:paraId="148C0ED1">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p>
    <w:p w14:paraId="5B047B82">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ab/>
      </w:r>
      <w:r>
        <w:rPr>
          <w:rFonts w:hint="default" w:ascii="Times New Roman" w:hAnsi="Times New Roman"/>
          <w:b w:val="0"/>
          <w:bCs w:val="0"/>
          <w:sz w:val="28"/>
          <w:szCs w:val="28"/>
          <w:u w:val="none"/>
          <w:lang w:val="en-US"/>
        </w:rPr>
        <w:tab/>
      </w:r>
      <w:r>
        <w:rPr>
          <w:rFonts w:hint="default" w:ascii="Times New Roman" w:hAnsi="Times New Roman"/>
          <w:b w:val="0"/>
          <w:bCs w:val="0"/>
          <w:sz w:val="28"/>
          <w:szCs w:val="28"/>
          <w:u w:val="none"/>
          <w:lang w:val="en-US"/>
        </w:rPr>
        <w:tab/>
      </w:r>
      <w:r>
        <w:rPr>
          <w:rFonts w:hint="default" w:ascii="Times New Roman" w:hAnsi="Times New Roman"/>
          <w:b w:val="0"/>
          <w:bCs w:val="0"/>
          <w:sz w:val="28"/>
          <w:szCs w:val="28"/>
          <w:u w:val="none"/>
          <w:lang w:val="en-US"/>
        </w:rPr>
        <w:tab/>
      </w:r>
      <w:r>
        <w:rPr>
          <w:rFonts w:hint="default" w:ascii="Times New Roman" w:hAnsi="Times New Roman"/>
          <w:b w:val="0"/>
          <w:bCs w:val="0"/>
          <w:sz w:val="28"/>
          <w:szCs w:val="28"/>
          <w:u w:val="none"/>
          <w:lang w:val="en-US"/>
        </w:rPr>
        <w:t xml:space="preserve">            </w:t>
      </w:r>
    </w:p>
    <w:p w14:paraId="5E2E5F0C">
      <w:pPr>
        <w:keepNext w:val="0"/>
        <w:keepLines w:val="0"/>
        <w:pageBreakBefore w:val="0"/>
        <w:kinsoku/>
        <w:wordWrap/>
        <w:overflowPunct/>
        <w:topLinePunct w:val="0"/>
        <w:bidi w:val="0"/>
        <w:adjustRightInd/>
        <w:snapToGrid/>
        <w:spacing w:before="120" w:after="120"/>
        <w:ind w:left="2880" w:leftChars="0" w:firstLine="720" w:firstLineChars="0"/>
        <w:textAlignment w:val="auto"/>
        <w:rPr>
          <w:rFonts w:hint="default" w:ascii="Times New Roman" w:hAnsi="Times New Roman"/>
          <w:b/>
          <w:bCs/>
          <w:sz w:val="40"/>
          <w:szCs w:val="40"/>
          <w:u w:val="single"/>
          <w:lang w:val="en-US"/>
        </w:rPr>
      </w:pPr>
      <w:r>
        <w:rPr>
          <w:rFonts w:hint="default" w:ascii="Times New Roman" w:hAnsi="Times New Roman"/>
          <w:b w:val="0"/>
          <w:bCs w:val="0"/>
          <w:sz w:val="28"/>
          <w:szCs w:val="28"/>
          <w:u w:val="none"/>
          <w:lang w:val="en-US"/>
        </w:rPr>
        <w:t xml:space="preserve"> </w:t>
      </w:r>
      <w:r>
        <w:rPr>
          <w:rFonts w:hint="default" w:ascii="Times New Roman" w:hAnsi="Times New Roman"/>
          <w:b/>
          <w:bCs/>
          <w:sz w:val="40"/>
          <w:szCs w:val="40"/>
          <w:u w:val="single"/>
          <w:lang w:val="en-US"/>
        </w:rPr>
        <w:t>Future Work</w:t>
      </w:r>
    </w:p>
    <w:p w14:paraId="335846EC">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bCs/>
          <w:sz w:val="40"/>
          <w:szCs w:val="40"/>
          <w:u w:val="single"/>
          <w:lang w:val="en-US"/>
        </w:rPr>
      </w:pPr>
    </w:p>
    <w:p w14:paraId="555FDE4F">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The discoveries of this study give a solid establishment for encourage investigation and upgrade within the space of whittling down forecast inside healthcare settings. A few roads for future work can construct on the comes about accomplished:</w:t>
      </w:r>
    </w:p>
    <w:p w14:paraId="6599FBAD">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p>
    <w:p w14:paraId="2B766079">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p>
    <w:p w14:paraId="6F67A005">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1.Improved Information Highlights:</w:t>
      </w:r>
    </w:p>
    <w:p w14:paraId="006C8B8B">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Consolidating extra highlights into the dataset, such as worker engagement scores, work fulfillment measurements, or outside financial markers, might give a more comprehensive see of components affecting whittling down. Counting such highlights might progress demonstrate precision and offer more profound bits of knowledge.</w:t>
      </w:r>
    </w:p>
    <w:p w14:paraId="1FAC7605">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p>
    <w:p w14:paraId="05A4F1DD">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2. Progressed Machine Learning Methods:</w:t>
      </w:r>
    </w:p>
    <w:p w14:paraId="5CB95A26">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Investigating advanced machine learning strategies, such as deep learning and neural networks, might upgrade predictive execution. Procedures like recurrent neural networks (RNNs) or transformers may be especially valuable for capturing complex designs and transient conditions within the information.</w:t>
      </w:r>
    </w:p>
    <w:p w14:paraId="5B9E65DF">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p>
    <w:p w14:paraId="597F8E6B">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3. Feature Engineering:</w:t>
      </w:r>
    </w:p>
    <w:p w14:paraId="1B0A986C">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Actualizing modern include building procedures, such as feature selection, dimensionality reduction, or interaction terms, seem assist refine model performance. Strategies like Recursive Feature Elimination (RFE) or common data scores might offer assistance in distinguishing the foremost critical indicators of steady loss.</w:t>
      </w:r>
    </w:p>
    <w:p w14:paraId="4F6AE1B1">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p>
    <w:p w14:paraId="0B9BD522">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4. Real-time Checking and Integration:</w:t>
      </w:r>
    </w:p>
    <w:p w14:paraId="2B7F648C">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Creating frameworks for real-time observing of whittling down hazard might give significant insights and empower proactive mediations. Coordination prescient models into HR administration frameworks may offer assistance in distinguishing high-risk people early and actualizing focused on maintenance methodologies.</w:t>
      </w:r>
    </w:p>
    <w:p w14:paraId="3BABD8EE">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p>
    <w:p w14:paraId="0A53DC6E">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5. Outside Approval:</w:t>
      </w:r>
    </w:p>
    <w:p w14:paraId="4CFC3E8D">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Approving the models on diverse datasets or in other healthcare settings might test their strength and generalizability. This might include collaborating with other healthcare organizations or utilizing open datasets to guarantee the models perform well over shifted settings.</w:t>
      </w:r>
    </w:p>
    <w:p w14:paraId="1FE96A18">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p>
    <w:p w14:paraId="2963F73C">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p>
    <w:p w14:paraId="08F1C551">
      <w:pPr>
        <w:keepNext w:val="0"/>
        <w:keepLines w:val="0"/>
        <w:pageBreakBefore w:val="0"/>
        <w:kinsoku/>
        <w:wordWrap/>
        <w:overflowPunct/>
        <w:topLinePunct w:val="0"/>
        <w:bidi w:val="0"/>
        <w:adjustRightInd/>
        <w:snapToGrid/>
        <w:spacing w:before="120" w:after="120"/>
        <w:textAlignment w:val="auto"/>
        <w:rPr>
          <w:rFonts w:hint="default" w:ascii="Times New Roman" w:hAnsi="Times New Roman"/>
          <w:b w:val="0"/>
          <w:bCs w:val="0"/>
          <w:sz w:val="28"/>
          <w:szCs w:val="28"/>
          <w:u w:val="none"/>
          <w:lang w:val="en-US"/>
        </w:rPr>
      </w:pPr>
    </w:p>
    <w:p w14:paraId="2F753DEE">
      <w:pPr>
        <w:keepNext w:val="0"/>
        <w:keepLines w:val="0"/>
        <w:pageBreakBefore w:val="0"/>
        <w:kinsoku/>
        <w:wordWrap/>
        <w:overflowPunct/>
        <w:topLinePunct w:val="0"/>
        <w:bidi w:val="0"/>
        <w:adjustRightInd/>
        <w:snapToGrid/>
        <w:spacing w:before="120" w:after="120"/>
        <w:ind w:left="720" w:leftChars="0" w:firstLine="3430" w:firstLineChars="876"/>
        <w:textAlignment w:val="auto"/>
        <w:rPr>
          <w:rFonts w:hint="default"/>
          <w:b/>
          <w:bCs/>
          <w:sz w:val="39"/>
          <w:szCs w:val="39"/>
          <w:u w:val="single"/>
          <w:lang w:val="en-IN"/>
        </w:rPr>
      </w:pPr>
      <w:r>
        <w:rPr>
          <w:rFonts w:hint="default"/>
          <w:b/>
          <w:bCs/>
          <w:sz w:val="39"/>
          <w:szCs w:val="39"/>
          <w:u w:val="single"/>
          <w:lang w:val="en-IN"/>
        </w:rPr>
        <w:t>References</w:t>
      </w:r>
    </w:p>
    <w:p w14:paraId="39B1A28A">
      <w:pPr>
        <w:keepNext w:val="0"/>
        <w:keepLines w:val="0"/>
        <w:pageBreakBefore w:val="0"/>
        <w:kinsoku/>
        <w:wordWrap/>
        <w:overflowPunct/>
        <w:topLinePunct w:val="0"/>
        <w:bidi w:val="0"/>
        <w:adjustRightInd/>
        <w:snapToGrid/>
        <w:spacing w:before="120" w:after="120"/>
        <w:ind w:left="720" w:leftChars="0" w:firstLine="3430" w:firstLineChars="876"/>
        <w:textAlignment w:val="auto"/>
        <w:rPr>
          <w:rFonts w:hint="default"/>
          <w:b/>
          <w:bCs/>
          <w:sz w:val="39"/>
          <w:szCs w:val="39"/>
          <w:u w:val="single"/>
          <w:lang w:val="en-IN"/>
        </w:rPr>
      </w:pPr>
    </w:p>
    <w:p w14:paraId="4A9BFD8B">
      <w:pPr>
        <w:keepNext w:val="0"/>
        <w:keepLines w:val="0"/>
        <w:pageBreakBefore w:val="0"/>
        <w:numPr>
          <w:ilvl w:val="0"/>
          <w:numId w:val="12"/>
        </w:numPr>
        <w:kinsoku/>
        <w:wordWrap/>
        <w:overflowPunct/>
        <w:topLinePunct w:val="0"/>
        <w:bidi w:val="0"/>
        <w:adjustRightInd/>
        <w:snapToGrid/>
        <w:spacing w:before="120" w:after="120"/>
        <w:ind w:left="420" w:leftChars="0" w:hanging="420" w:firstLineChars="0"/>
        <w:textAlignment w:val="auto"/>
        <w:rPr>
          <w:rFonts w:hint="default"/>
          <w:b w:val="0"/>
          <w:bCs w:val="0"/>
          <w:sz w:val="28"/>
          <w:szCs w:val="28"/>
          <w:u w:val="none"/>
          <w:lang w:val="en-IN"/>
        </w:rPr>
      </w:pPr>
      <w:r>
        <w:rPr>
          <w:rFonts w:hint="default"/>
          <w:b w:val="0"/>
          <w:bCs w:val="0"/>
          <w:sz w:val="28"/>
          <w:szCs w:val="28"/>
          <w:u w:val="none"/>
          <w:lang w:val="en-IN"/>
        </w:rPr>
        <w:t>Kaur, H., &amp; Saxena, S. (2019). Predictive modeling and analytics for employee attrition using machine learning algorithms. International Journal of Advanced Research in Computer Science, 10(6), 43-49.</w:t>
      </w:r>
    </w:p>
    <w:p w14:paraId="30EF6D97">
      <w:pPr>
        <w:keepNext w:val="0"/>
        <w:keepLines w:val="0"/>
        <w:pageBreakBefore w:val="0"/>
        <w:kinsoku/>
        <w:wordWrap/>
        <w:overflowPunct/>
        <w:topLinePunct w:val="0"/>
        <w:bidi w:val="0"/>
        <w:adjustRightInd/>
        <w:snapToGrid/>
        <w:spacing w:before="120" w:after="120"/>
        <w:textAlignment w:val="auto"/>
        <w:rPr>
          <w:rFonts w:hint="default"/>
          <w:b w:val="0"/>
          <w:bCs w:val="0"/>
          <w:sz w:val="28"/>
          <w:szCs w:val="28"/>
          <w:u w:val="none"/>
          <w:lang w:val="en-IN"/>
        </w:rPr>
      </w:pPr>
    </w:p>
    <w:p w14:paraId="3B144D35">
      <w:pPr>
        <w:keepNext w:val="0"/>
        <w:keepLines w:val="0"/>
        <w:pageBreakBefore w:val="0"/>
        <w:numPr>
          <w:ilvl w:val="0"/>
          <w:numId w:val="12"/>
        </w:numPr>
        <w:kinsoku/>
        <w:wordWrap/>
        <w:overflowPunct/>
        <w:topLinePunct w:val="0"/>
        <w:bidi w:val="0"/>
        <w:adjustRightInd/>
        <w:snapToGrid/>
        <w:spacing w:before="120" w:after="120"/>
        <w:ind w:left="420" w:leftChars="0" w:hanging="420" w:firstLineChars="0"/>
        <w:textAlignment w:val="auto"/>
        <w:rPr>
          <w:rFonts w:hint="default"/>
          <w:b w:val="0"/>
          <w:bCs w:val="0"/>
          <w:sz w:val="28"/>
          <w:szCs w:val="28"/>
          <w:u w:val="none"/>
          <w:lang w:val="en-IN"/>
        </w:rPr>
      </w:pPr>
      <w:r>
        <w:rPr>
          <w:rFonts w:hint="default"/>
          <w:b w:val="0"/>
          <w:bCs w:val="0"/>
          <w:sz w:val="28"/>
          <w:szCs w:val="28"/>
          <w:u w:val="none"/>
          <w:lang w:val="en-IN"/>
        </w:rPr>
        <w:t>Kamalraj, R., &amp; Malathi, D. (2018). Prediction of employee attrition using machine learning techniques. International Journal of Pure and Applied Mathematics, 119(17), 1491-1501.</w:t>
      </w:r>
    </w:p>
    <w:p w14:paraId="369BAEFD">
      <w:pPr>
        <w:keepNext w:val="0"/>
        <w:keepLines w:val="0"/>
        <w:pageBreakBefore w:val="0"/>
        <w:kinsoku/>
        <w:wordWrap/>
        <w:overflowPunct/>
        <w:topLinePunct w:val="0"/>
        <w:bidi w:val="0"/>
        <w:adjustRightInd/>
        <w:snapToGrid/>
        <w:spacing w:before="120" w:after="120"/>
        <w:textAlignment w:val="auto"/>
        <w:rPr>
          <w:rFonts w:hint="default"/>
          <w:b w:val="0"/>
          <w:bCs w:val="0"/>
          <w:sz w:val="28"/>
          <w:szCs w:val="28"/>
          <w:u w:val="none"/>
          <w:lang w:val="en-IN"/>
        </w:rPr>
      </w:pPr>
    </w:p>
    <w:p w14:paraId="66B2F012">
      <w:pPr>
        <w:keepNext w:val="0"/>
        <w:keepLines w:val="0"/>
        <w:pageBreakBefore w:val="0"/>
        <w:numPr>
          <w:ilvl w:val="0"/>
          <w:numId w:val="12"/>
        </w:numPr>
        <w:kinsoku/>
        <w:wordWrap/>
        <w:overflowPunct/>
        <w:topLinePunct w:val="0"/>
        <w:bidi w:val="0"/>
        <w:adjustRightInd/>
        <w:snapToGrid/>
        <w:spacing w:before="120" w:after="120"/>
        <w:ind w:left="420" w:leftChars="0" w:hanging="420" w:firstLineChars="0"/>
        <w:textAlignment w:val="auto"/>
        <w:rPr>
          <w:rFonts w:hint="default"/>
          <w:b w:val="0"/>
          <w:bCs w:val="0"/>
          <w:sz w:val="28"/>
          <w:szCs w:val="28"/>
          <w:u w:val="none"/>
          <w:lang w:val="en-IN"/>
        </w:rPr>
      </w:pPr>
      <w:r>
        <w:rPr>
          <w:rFonts w:hint="default"/>
          <w:b w:val="0"/>
          <w:bCs w:val="0"/>
          <w:sz w:val="28"/>
          <w:szCs w:val="28"/>
          <w:u w:val="none"/>
          <w:lang w:val="en-IN"/>
        </w:rPr>
        <w:t>Jain, R., &amp; Dua, A. (2019). Predictive analysis for employee attrition using machine learning. In 2019 International Conference on Advances in Computing, Communication, and Control (ICAC3) (pp. 1-6). IEEE.</w:t>
      </w:r>
    </w:p>
    <w:p w14:paraId="60BC7728">
      <w:pPr>
        <w:keepNext w:val="0"/>
        <w:keepLines w:val="0"/>
        <w:pageBreakBefore w:val="0"/>
        <w:kinsoku/>
        <w:wordWrap/>
        <w:overflowPunct/>
        <w:topLinePunct w:val="0"/>
        <w:bidi w:val="0"/>
        <w:adjustRightInd/>
        <w:snapToGrid/>
        <w:spacing w:before="120" w:after="120"/>
        <w:textAlignment w:val="auto"/>
        <w:rPr>
          <w:rFonts w:hint="default"/>
          <w:b w:val="0"/>
          <w:bCs w:val="0"/>
          <w:sz w:val="28"/>
          <w:szCs w:val="28"/>
          <w:u w:val="none"/>
          <w:lang w:val="en-IN"/>
        </w:rPr>
      </w:pPr>
    </w:p>
    <w:p w14:paraId="6C160DF9">
      <w:pPr>
        <w:keepNext w:val="0"/>
        <w:keepLines w:val="0"/>
        <w:pageBreakBefore w:val="0"/>
        <w:numPr>
          <w:ilvl w:val="0"/>
          <w:numId w:val="12"/>
        </w:numPr>
        <w:kinsoku/>
        <w:wordWrap/>
        <w:overflowPunct/>
        <w:topLinePunct w:val="0"/>
        <w:bidi w:val="0"/>
        <w:adjustRightInd/>
        <w:snapToGrid/>
        <w:spacing w:before="120" w:after="120"/>
        <w:ind w:left="420" w:leftChars="0" w:hanging="420" w:firstLineChars="0"/>
        <w:textAlignment w:val="auto"/>
        <w:rPr>
          <w:rFonts w:hint="default"/>
          <w:b w:val="0"/>
          <w:bCs w:val="0"/>
          <w:sz w:val="28"/>
          <w:szCs w:val="28"/>
          <w:u w:val="none"/>
          <w:lang w:val="en-IN"/>
        </w:rPr>
      </w:pPr>
      <w:r>
        <w:rPr>
          <w:rFonts w:hint="default"/>
          <w:b w:val="0"/>
          <w:bCs w:val="0"/>
          <w:sz w:val="28"/>
          <w:szCs w:val="28"/>
          <w:u w:val="none"/>
          <w:lang w:val="en-IN"/>
        </w:rPr>
        <w:t>Srivastava, A., &amp; Sharma, A. (2019). Employee churn prediction using machine learning techniques. In 2019 International Conference on Machine Learning, Big Data, Cloud and Parallel Computing (COMITCon) (pp. 33-37). IEEE.</w:t>
      </w:r>
    </w:p>
    <w:p w14:paraId="0E6F615F">
      <w:pPr>
        <w:keepNext w:val="0"/>
        <w:keepLines w:val="0"/>
        <w:pageBreakBefore w:val="0"/>
        <w:kinsoku/>
        <w:wordWrap/>
        <w:overflowPunct/>
        <w:topLinePunct w:val="0"/>
        <w:bidi w:val="0"/>
        <w:adjustRightInd/>
        <w:snapToGrid/>
        <w:spacing w:before="120" w:after="120"/>
        <w:textAlignment w:val="auto"/>
        <w:rPr>
          <w:rFonts w:hint="default"/>
          <w:b w:val="0"/>
          <w:bCs w:val="0"/>
          <w:sz w:val="28"/>
          <w:szCs w:val="28"/>
          <w:u w:val="none"/>
          <w:lang w:val="en-IN"/>
        </w:rPr>
      </w:pPr>
    </w:p>
    <w:p w14:paraId="68E7F1E5">
      <w:pPr>
        <w:keepNext w:val="0"/>
        <w:keepLines w:val="0"/>
        <w:pageBreakBefore w:val="0"/>
        <w:numPr>
          <w:ilvl w:val="0"/>
          <w:numId w:val="12"/>
        </w:numPr>
        <w:kinsoku/>
        <w:wordWrap/>
        <w:overflowPunct/>
        <w:topLinePunct w:val="0"/>
        <w:bidi w:val="0"/>
        <w:adjustRightInd/>
        <w:snapToGrid/>
        <w:spacing w:before="120" w:after="120"/>
        <w:ind w:left="420" w:leftChars="0" w:hanging="420" w:firstLineChars="0"/>
        <w:textAlignment w:val="auto"/>
        <w:rPr>
          <w:rFonts w:hint="default"/>
          <w:b w:val="0"/>
          <w:bCs w:val="0"/>
          <w:sz w:val="28"/>
          <w:szCs w:val="28"/>
          <w:u w:val="none"/>
          <w:lang w:val="en-IN"/>
        </w:rPr>
      </w:pPr>
      <w:r>
        <w:rPr>
          <w:rFonts w:hint="default"/>
          <w:b w:val="0"/>
          <w:bCs w:val="0"/>
          <w:sz w:val="28"/>
          <w:szCs w:val="28"/>
          <w:u w:val="none"/>
          <w:lang w:val="en-IN"/>
        </w:rPr>
        <w:t>Haider, S., &amp; Naderpour, M. (2018). A machine learning based approach for predicting employee turnover. In 2018 IEEE International Conference on Big Data (Big Data) (pp. 3676-3680). IEEE.</w:t>
      </w:r>
    </w:p>
    <w:p w14:paraId="6E2FB4E0">
      <w:pPr>
        <w:keepNext w:val="0"/>
        <w:keepLines w:val="0"/>
        <w:pageBreakBefore w:val="0"/>
        <w:kinsoku/>
        <w:wordWrap/>
        <w:overflowPunct/>
        <w:topLinePunct w:val="0"/>
        <w:bidi w:val="0"/>
        <w:adjustRightInd/>
        <w:snapToGrid/>
        <w:spacing w:before="120" w:after="120"/>
        <w:textAlignment w:val="auto"/>
        <w:rPr>
          <w:rFonts w:hint="default"/>
          <w:b w:val="0"/>
          <w:bCs w:val="0"/>
          <w:sz w:val="28"/>
          <w:szCs w:val="28"/>
          <w:u w:val="none"/>
          <w:lang w:val="en-IN"/>
        </w:rPr>
      </w:pPr>
    </w:p>
    <w:p w14:paraId="2D4FE3FB">
      <w:pPr>
        <w:keepNext w:val="0"/>
        <w:keepLines w:val="0"/>
        <w:pageBreakBefore w:val="0"/>
        <w:numPr>
          <w:ilvl w:val="0"/>
          <w:numId w:val="12"/>
        </w:numPr>
        <w:kinsoku/>
        <w:wordWrap/>
        <w:overflowPunct/>
        <w:topLinePunct w:val="0"/>
        <w:bidi w:val="0"/>
        <w:adjustRightInd/>
        <w:snapToGrid/>
        <w:spacing w:before="120" w:after="120"/>
        <w:ind w:left="420" w:leftChars="0" w:hanging="420" w:firstLineChars="0"/>
        <w:textAlignment w:val="auto"/>
        <w:rPr>
          <w:rFonts w:hint="default"/>
          <w:b w:val="0"/>
          <w:bCs w:val="0"/>
          <w:sz w:val="28"/>
          <w:szCs w:val="28"/>
          <w:u w:val="none"/>
          <w:lang w:val="en-IN"/>
        </w:rPr>
      </w:pPr>
      <w:r>
        <w:rPr>
          <w:rFonts w:hint="default"/>
          <w:b w:val="0"/>
          <w:bCs w:val="0"/>
          <w:sz w:val="28"/>
          <w:szCs w:val="28"/>
          <w:u w:val="none"/>
          <w:lang w:val="en-IN"/>
        </w:rPr>
        <w:t>Kaggle</w:t>
      </w:r>
    </w:p>
    <w:p w14:paraId="6621CEF9">
      <w:pPr>
        <w:keepNext w:val="0"/>
        <w:keepLines w:val="0"/>
        <w:pageBreakBefore w:val="0"/>
        <w:numPr>
          <w:ilvl w:val="1"/>
          <w:numId w:val="12"/>
        </w:numPr>
        <w:kinsoku/>
        <w:wordWrap/>
        <w:overflowPunct/>
        <w:topLinePunct w:val="0"/>
        <w:bidi w:val="0"/>
        <w:adjustRightInd/>
        <w:snapToGrid/>
        <w:spacing w:before="120" w:after="120"/>
        <w:ind w:left="840" w:leftChars="0" w:hanging="420" w:firstLineChars="0"/>
        <w:textAlignment w:val="auto"/>
        <w:rPr>
          <w:rFonts w:hint="default"/>
          <w:b w:val="0"/>
          <w:bCs w:val="0"/>
          <w:sz w:val="28"/>
          <w:szCs w:val="28"/>
          <w:u w:val="none"/>
          <w:lang w:val="en-IN"/>
        </w:rPr>
      </w:pPr>
      <w:r>
        <w:rPr>
          <w:rFonts w:hint="default"/>
          <w:b w:val="0"/>
          <w:bCs w:val="0"/>
          <w:sz w:val="28"/>
          <w:szCs w:val="28"/>
          <w:u w:val="none"/>
          <w:lang w:val="en-IN"/>
        </w:rPr>
        <w:t>IBM HR Analytics Employee Attrition &amp; Performance</w:t>
      </w:r>
    </w:p>
    <w:p w14:paraId="1C3F68DE">
      <w:pPr>
        <w:keepNext w:val="0"/>
        <w:keepLines w:val="0"/>
        <w:pageBreakBefore w:val="0"/>
        <w:numPr>
          <w:ilvl w:val="0"/>
          <w:numId w:val="12"/>
        </w:numPr>
        <w:kinsoku/>
        <w:wordWrap/>
        <w:overflowPunct/>
        <w:topLinePunct w:val="0"/>
        <w:bidi w:val="0"/>
        <w:adjustRightInd/>
        <w:snapToGrid/>
        <w:spacing w:before="120" w:after="120"/>
        <w:ind w:left="420" w:leftChars="0" w:hanging="420" w:firstLineChars="0"/>
        <w:textAlignment w:val="auto"/>
        <w:rPr>
          <w:rFonts w:hint="default"/>
          <w:b w:val="0"/>
          <w:bCs w:val="0"/>
          <w:sz w:val="28"/>
          <w:szCs w:val="28"/>
          <w:u w:val="none"/>
          <w:lang w:val="en-IN"/>
        </w:rPr>
      </w:pPr>
      <w:r>
        <w:rPr>
          <w:rFonts w:hint="default"/>
          <w:b w:val="0"/>
          <w:bCs w:val="0"/>
          <w:sz w:val="28"/>
          <w:szCs w:val="28"/>
          <w:u w:val="none"/>
          <w:lang w:val="en-IN"/>
        </w:rPr>
        <w:t>UCI Machine Learning Repository</w:t>
      </w:r>
    </w:p>
    <w:p w14:paraId="07CEC038">
      <w:pPr>
        <w:keepNext w:val="0"/>
        <w:keepLines w:val="0"/>
        <w:pageBreakBefore w:val="0"/>
        <w:numPr>
          <w:ilvl w:val="1"/>
          <w:numId w:val="12"/>
        </w:numPr>
        <w:kinsoku/>
        <w:wordWrap/>
        <w:overflowPunct/>
        <w:topLinePunct w:val="0"/>
        <w:bidi w:val="0"/>
        <w:adjustRightInd/>
        <w:snapToGrid/>
        <w:spacing w:before="120" w:after="120"/>
        <w:ind w:left="840" w:leftChars="0" w:hanging="420" w:firstLineChars="0"/>
        <w:textAlignment w:val="auto"/>
        <w:rPr>
          <w:rFonts w:hint="default"/>
          <w:b w:val="0"/>
          <w:bCs w:val="0"/>
          <w:sz w:val="28"/>
          <w:szCs w:val="28"/>
          <w:u w:val="none"/>
          <w:lang w:val="en-IN"/>
        </w:rPr>
      </w:pPr>
      <w:r>
        <w:rPr>
          <w:rFonts w:hint="default"/>
          <w:b w:val="0"/>
          <w:bCs w:val="0"/>
          <w:sz w:val="28"/>
          <w:szCs w:val="28"/>
          <w:u w:val="none"/>
          <w:lang w:val="en-IN"/>
        </w:rPr>
        <w:t>UCI Machine Learning Repository</w:t>
      </w:r>
    </w:p>
    <w:p w14:paraId="0999EF8F">
      <w:pPr>
        <w:keepNext w:val="0"/>
        <w:keepLines w:val="0"/>
        <w:pageBreakBefore w:val="0"/>
        <w:numPr>
          <w:ilvl w:val="0"/>
          <w:numId w:val="12"/>
        </w:numPr>
        <w:kinsoku/>
        <w:wordWrap/>
        <w:overflowPunct/>
        <w:topLinePunct w:val="0"/>
        <w:bidi w:val="0"/>
        <w:adjustRightInd/>
        <w:snapToGrid/>
        <w:spacing w:before="120" w:after="120"/>
        <w:ind w:left="420" w:leftChars="0" w:hanging="420" w:firstLineChars="0"/>
        <w:textAlignment w:val="auto"/>
        <w:rPr>
          <w:rFonts w:hint="default"/>
          <w:b w:val="0"/>
          <w:bCs w:val="0"/>
          <w:sz w:val="28"/>
          <w:szCs w:val="28"/>
          <w:u w:val="none"/>
          <w:lang w:val="en-IN"/>
        </w:rPr>
      </w:pPr>
      <w:r>
        <w:rPr>
          <w:rFonts w:hint="default"/>
          <w:b w:val="0"/>
          <w:bCs w:val="0"/>
          <w:sz w:val="28"/>
          <w:szCs w:val="28"/>
          <w:u w:val="none"/>
          <w:lang w:val="en-IN"/>
        </w:rPr>
        <w:t>Data.gov</w:t>
      </w:r>
    </w:p>
    <w:p w14:paraId="3821CE57">
      <w:pPr>
        <w:keepNext w:val="0"/>
        <w:keepLines w:val="0"/>
        <w:pageBreakBefore w:val="0"/>
        <w:numPr>
          <w:ilvl w:val="1"/>
          <w:numId w:val="12"/>
        </w:numPr>
        <w:kinsoku/>
        <w:wordWrap/>
        <w:overflowPunct/>
        <w:topLinePunct w:val="0"/>
        <w:bidi w:val="0"/>
        <w:adjustRightInd/>
        <w:snapToGrid/>
        <w:spacing w:before="120" w:after="120"/>
        <w:ind w:left="840" w:leftChars="0" w:hanging="420" w:firstLineChars="0"/>
        <w:textAlignment w:val="auto"/>
        <w:rPr>
          <w:rFonts w:hint="default"/>
          <w:b w:val="0"/>
          <w:bCs w:val="0"/>
          <w:sz w:val="28"/>
          <w:szCs w:val="28"/>
          <w:u w:val="none"/>
          <w:lang w:val="en-IN"/>
        </w:rPr>
      </w:pPr>
      <w:r>
        <w:rPr>
          <w:rFonts w:hint="default"/>
          <w:b w:val="0"/>
          <w:bCs w:val="0"/>
          <w:sz w:val="28"/>
          <w:szCs w:val="28"/>
          <w:u w:val="none"/>
          <w:lang w:val="en-IN"/>
        </w:rPr>
        <w:t>Data.gov Healthcare Datasets</w:t>
      </w:r>
    </w:p>
    <w:p w14:paraId="1E8BA027">
      <w:pPr>
        <w:keepNext w:val="0"/>
        <w:keepLines w:val="0"/>
        <w:pageBreakBefore w:val="0"/>
        <w:numPr>
          <w:ilvl w:val="0"/>
          <w:numId w:val="12"/>
        </w:numPr>
        <w:kinsoku/>
        <w:wordWrap/>
        <w:overflowPunct/>
        <w:topLinePunct w:val="0"/>
        <w:bidi w:val="0"/>
        <w:adjustRightInd/>
        <w:snapToGrid/>
        <w:spacing w:before="120" w:after="120"/>
        <w:ind w:left="420" w:leftChars="0" w:hanging="420" w:firstLineChars="0"/>
        <w:textAlignment w:val="auto"/>
        <w:rPr>
          <w:rFonts w:hint="default"/>
          <w:b w:val="0"/>
          <w:bCs w:val="0"/>
          <w:sz w:val="28"/>
          <w:szCs w:val="28"/>
          <w:u w:val="none"/>
          <w:lang w:val="en-IN"/>
        </w:rPr>
      </w:pPr>
      <w:r>
        <w:rPr>
          <w:rFonts w:hint="default"/>
          <w:b w:val="0"/>
          <w:bCs w:val="0"/>
          <w:sz w:val="28"/>
          <w:szCs w:val="28"/>
          <w:u w:val="none"/>
          <w:lang w:val="en-IN"/>
        </w:rPr>
        <w:t>Google Dataset Search</w:t>
      </w:r>
    </w:p>
    <w:p w14:paraId="620B99D2">
      <w:pPr>
        <w:keepNext w:val="0"/>
        <w:keepLines w:val="0"/>
        <w:pageBreakBefore w:val="0"/>
        <w:numPr>
          <w:ilvl w:val="1"/>
          <w:numId w:val="12"/>
        </w:numPr>
        <w:kinsoku/>
        <w:wordWrap/>
        <w:overflowPunct/>
        <w:topLinePunct w:val="0"/>
        <w:bidi w:val="0"/>
        <w:adjustRightInd/>
        <w:snapToGrid/>
        <w:spacing w:before="120" w:after="120"/>
        <w:ind w:left="840" w:leftChars="0" w:hanging="420" w:firstLineChars="0"/>
        <w:textAlignment w:val="auto"/>
        <w:rPr>
          <w:rFonts w:hint="default"/>
          <w:b w:val="0"/>
          <w:bCs w:val="0"/>
          <w:sz w:val="28"/>
          <w:szCs w:val="28"/>
          <w:u w:val="none"/>
          <w:lang w:val="en-IN"/>
        </w:rPr>
      </w:pPr>
      <w:r>
        <w:rPr>
          <w:rFonts w:hint="default"/>
          <w:b w:val="0"/>
          <w:bCs w:val="0"/>
          <w:sz w:val="28"/>
          <w:szCs w:val="28"/>
          <w:u w:val="none"/>
          <w:lang w:val="en-IN"/>
        </w:rPr>
        <w:t>Google Dataset Search</w:t>
      </w:r>
    </w:p>
    <w:p w14:paraId="75D0299E">
      <w:pPr>
        <w:keepNext w:val="0"/>
        <w:keepLines w:val="0"/>
        <w:pageBreakBefore w:val="0"/>
        <w:numPr>
          <w:ilvl w:val="0"/>
          <w:numId w:val="12"/>
        </w:numPr>
        <w:kinsoku/>
        <w:wordWrap/>
        <w:overflowPunct/>
        <w:topLinePunct w:val="0"/>
        <w:bidi w:val="0"/>
        <w:adjustRightInd/>
        <w:snapToGrid/>
        <w:spacing w:before="120" w:after="120"/>
        <w:ind w:left="420" w:leftChars="0" w:hanging="420" w:firstLineChars="0"/>
        <w:textAlignment w:val="auto"/>
        <w:rPr>
          <w:rFonts w:hint="default"/>
          <w:b w:val="0"/>
          <w:bCs w:val="0"/>
          <w:sz w:val="28"/>
          <w:szCs w:val="28"/>
          <w:u w:val="none"/>
          <w:lang w:val="en-IN"/>
        </w:rPr>
      </w:pPr>
      <w:r>
        <w:rPr>
          <w:rFonts w:hint="default"/>
          <w:b w:val="0"/>
          <w:bCs w:val="0"/>
          <w:sz w:val="28"/>
          <w:szCs w:val="28"/>
          <w:u w:val="none"/>
          <w:lang w:val="en-IN"/>
        </w:rPr>
        <w:t>Harvard Dataverse</w:t>
      </w:r>
    </w:p>
    <w:p w14:paraId="530BE72C">
      <w:pPr>
        <w:keepNext w:val="0"/>
        <w:keepLines w:val="0"/>
        <w:pageBreakBefore w:val="0"/>
        <w:numPr>
          <w:ilvl w:val="1"/>
          <w:numId w:val="12"/>
        </w:numPr>
        <w:kinsoku/>
        <w:wordWrap/>
        <w:overflowPunct/>
        <w:topLinePunct w:val="0"/>
        <w:bidi w:val="0"/>
        <w:adjustRightInd/>
        <w:snapToGrid/>
        <w:spacing w:before="120" w:after="120"/>
        <w:ind w:left="840" w:leftChars="0" w:hanging="420" w:firstLineChars="0"/>
        <w:textAlignment w:val="auto"/>
        <w:rPr>
          <w:rFonts w:hint="default"/>
          <w:b/>
          <w:bCs/>
          <w:sz w:val="28"/>
          <w:szCs w:val="28"/>
          <w:u w:val="single"/>
          <w:lang w:val="en-IN"/>
        </w:rPr>
      </w:pPr>
      <w:r>
        <w:rPr>
          <w:rFonts w:hint="default"/>
          <w:b w:val="0"/>
          <w:bCs w:val="0"/>
          <w:sz w:val="28"/>
          <w:szCs w:val="28"/>
          <w:u w:val="none"/>
          <w:lang w:val="en-IN"/>
        </w:rPr>
        <w:t>Harvard Dataverse</w:t>
      </w:r>
    </w:p>
    <w:p w14:paraId="79390FDC">
      <w:pPr>
        <w:keepNext w:val="0"/>
        <w:keepLines w:val="0"/>
        <w:pageBreakBefore w:val="0"/>
        <w:numPr>
          <w:ilvl w:val="0"/>
          <w:numId w:val="0"/>
        </w:numPr>
        <w:kinsoku/>
        <w:wordWrap/>
        <w:overflowPunct/>
        <w:topLinePunct w:val="0"/>
        <w:bidi w:val="0"/>
        <w:adjustRightInd/>
        <w:snapToGrid/>
        <w:spacing w:before="120" w:after="120"/>
        <w:jc w:val="both"/>
        <w:textAlignment w:val="auto"/>
        <w:rPr>
          <w:rFonts w:hint="default"/>
          <w:b w:val="0"/>
          <w:bCs w:val="0"/>
          <w:sz w:val="28"/>
          <w:szCs w:val="28"/>
          <w:u w:val="none"/>
          <w:lang w:val="en-IN"/>
        </w:rPr>
      </w:pPr>
    </w:p>
    <w:p w14:paraId="25669F3F">
      <w:pPr>
        <w:keepNext w:val="0"/>
        <w:keepLines w:val="0"/>
        <w:pageBreakBefore w:val="0"/>
        <w:numPr>
          <w:ilvl w:val="0"/>
          <w:numId w:val="0"/>
        </w:numPr>
        <w:kinsoku/>
        <w:wordWrap/>
        <w:overflowPunct/>
        <w:topLinePunct w:val="0"/>
        <w:bidi w:val="0"/>
        <w:adjustRightInd/>
        <w:snapToGrid/>
        <w:spacing w:before="120" w:after="120"/>
        <w:jc w:val="both"/>
        <w:textAlignment w:val="auto"/>
        <w:rPr>
          <w:rFonts w:hint="default"/>
          <w:b w:val="0"/>
          <w:bCs w:val="0"/>
          <w:sz w:val="28"/>
          <w:szCs w:val="28"/>
          <w:u w:val="none"/>
          <w:lang w:val="en-IN"/>
        </w:rPr>
      </w:pPr>
    </w:p>
    <w:p w14:paraId="4089C8BA">
      <w:pPr>
        <w:keepNext w:val="0"/>
        <w:keepLines w:val="0"/>
        <w:pageBreakBefore w:val="0"/>
        <w:numPr>
          <w:ilvl w:val="0"/>
          <w:numId w:val="0"/>
        </w:numPr>
        <w:kinsoku/>
        <w:wordWrap/>
        <w:overflowPunct/>
        <w:topLinePunct w:val="0"/>
        <w:bidi w:val="0"/>
        <w:adjustRightInd/>
        <w:snapToGrid/>
        <w:spacing w:before="120" w:after="120"/>
        <w:jc w:val="both"/>
        <w:textAlignment w:val="auto"/>
        <w:rPr>
          <w:rFonts w:hint="default"/>
          <w:b w:val="0"/>
          <w:bCs w:val="0"/>
          <w:sz w:val="28"/>
          <w:szCs w:val="28"/>
          <w:u w:val="none"/>
          <w:lang w:val="en-IN"/>
        </w:rPr>
      </w:pPr>
    </w:p>
    <w:p w14:paraId="6765FF81">
      <w:pPr>
        <w:keepNext w:val="0"/>
        <w:keepLines w:val="0"/>
        <w:pageBreakBefore w:val="0"/>
        <w:numPr>
          <w:ilvl w:val="0"/>
          <w:numId w:val="0"/>
        </w:numPr>
        <w:kinsoku/>
        <w:wordWrap/>
        <w:overflowPunct/>
        <w:topLinePunct w:val="0"/>
        <w:bidi w:val="0"/>
        <w:adjustRightInd/>
        <w:snapToGrid/>
        <w:spacing w:before="120" w:after="120"/>
        <w:jc w:val="both"/>
        <w:textAlignment w:val="auto"/>
        <w:rPr>
          <w:rFonts w:hint="default"/>
          <w:b w:val="0"/>
          <w:bCs w:val="0"/>
          <w:sz w:val="28"/>
          <w:szCs w:val="28"/>
          <w:u w:val="none"/>
          <w:lang w:val="en-IN"/>
        </w:rPr>
      </w:pPr>
    </w:p>
    <w:p w14:paraId="47FEBA07">
      <w:pPr>
        <w:keepNext w:val="0"/>
        <w:keepLines w:val="0"/>
        <w:pageBreakBefore w:val="0"/>
        <w:numPr>
          <w:ilvl w:val="0"/>
          <w:numId w:val="0"/>
        </w:numPr>
        <w:kinsoku/>
        <w:wordWrap/>
        <w:overflowPunct/>
        <w:topLinePunct w:val="0"/>
        <w:bidi w:val="0"/>
        <w:adjustRightInd/>
        <w:snapToGrid/>
        <w:spacing w:before="120" w:after="120"/>
        <w:jc w:val="both"/>
        <w:textAlignment w:val="auto"/>
        <w:rPr>
          <w:rFonts w:hint="default"/>
          <w:b w:val="0"/>
          <w:bCs w:val="0"/>
          <w:sz w:val="28"/>
          <w:szCs w:val="28"/>
          <w:u w:val="none"/>
          <w:lang w:val="en-IN"/>
        </w:rPr>
      </w:pPr>
    </w:p>
    <w:p w14:paraId="16124D12">
      <w:pPr>
        <w:keepNext w:val="0"/>
        <w:keepLines w:val="0"/>
        <w:pageBreakBefore w:val="0"/>
        <w:numPr>
          <w:ilvl w:val="0"/>
          <w:numId w:val="0"/>
        </w:numPr>
        <w:kinsoku/>
        <w:wordWrap/>
        <w:overflowPunct/>
        <w:topLinePunct w:val="0"/>
        <w:bidi w:val="0"/>
        <w:adjustRightInd/>
        <w:snapToGrid/>
        <w:spacing w:before="120" w:after="120"/>
        <w:jc w:val="both"/>
        <w:textAlignment w:val="auto"/>
        <w:rPr>
          <w:rFonts w:hint="default"/>
          <w:b/>
          <w:bCs/>
          <w:sz w:val="39"/>
          <w:szCs w:val="39"/>
          <w:u w:val="single"/>
          <w:lang w:val="en-IN"/>
        </w:rPr>
      </w:pPr>
      <w:r>
        <w:rPr>
          <w:rFonts w:hint="default"/>
          <w:b w:val="0"/>
          <w:bCs w:val="0"/>
          <w:sz w:val="28"/>
          <w:szCs w:val="28"/>
          <w:u w:val="none"/>
          <w:lang w:val="en-IN"/>
        </w:rPr>
        <w:tab/>
      </w:r>
      <w:r>
        <w:rPr>
          <w:rFonts w:hint="default"/>
          <w:b w:val="0"/>
          <w:bCs w:val="0"/>
          <w:sz w:val="28"/>
          <w:szCs w:val="28"/>
          <w:u w:val="none"/>
          <w:lang w:val="en-IN"/>
        </w:rPr>
        <w:tab/>
      </w:r>
      <w:r>
        <w:rPr>
          <w:rFonts w:hint="default"/>
          <w:b w:val="0"/>
          <w:bCs w:val="0"/>
          <w:sz w:val="28"/>
          <w:szCs w:val="28"/>
          <w:u w:val="none"/>
          <w:lang w:val="en-IN"/>
        </w:rPr>
        <w:tab/>
      </w:r>
      <w:r>
        <w:rPr>
          <w:rFonts w:hint="default"/>
          <w:b w:val="0"/>
          <w:bCs w:val="0"/>
          <w:sz w:val="28"/>
          <w:szCs w:val="28"/>
          <w:u w:val="none"/>
          <w:lang w:val="en-IN"/>
        </w:rPr>
        <w:tab/>
      </w:r>
      <w:r>
        <w:rPr>
          <w:rFonts w:hint="default"/>
          <w:b w:val="0"/>
          <w:bCs w:val="0"/>
          <w:sz w:val="28"/>
          <w:szCs w:val="28"/>
          <w:u w:val="none"/>
          <w:lang w:val="en-IN"/>
        </w:rPr>
        <w:tab/>
      </w:r>
      <w:r>
        <w:rPr>
          <w:rFonts w:hint="default"/>
          <w:b/>
          <w:bCs/>
          <w:sz w:val="39"/>
          <w:szCs w:val="39"/>
          <w:u w:val="single"/>
          <w:lang w:val="en-IN"/>
        </w:rPr>
        <w:t>CONTRIBUTION</w:t>
      </w:r>
    </w:p>
    <w:p w14:paraId="2E5B3BAC">
      <w:pPr>
        <w:keepNext w:val="0"/>
        <w:keepLines w:val="0"/>
        <w:pageBreakBefore w:val="0"/>
        <w:numPr>
          <w:ilvl w:val="0"/>
          <w:numId w:val="0"/>
        </w:numPr>
        <w:kinsoku/>
        <w:wordWrap/>
        <w:overflowPunct/>
        <w:topLinePunct w:val="0"/>
        <w:bidi w:val="0"/>
        <w:adjustRightInd/>
        <w:snapToGrid/>
        <w:spacing w:before="120" w:after="120"/>
        <w:jc w:val="both"/>
        <w:textAlignment w:val="auto"/>
        <w:rPr>
          <w:rFonts w:hint="default"/>
          <w:b/>
          <w:bCs/>
          <w:sz w:val="39"/>
          <w:szCs w:val="39"/>
          <w:u w:val="single"/>
          <w:lang w:val="en-IN"/>
        </w:rPr>
      </w:pPr>
    </w:p>
    <w:p w14:paraId="12E37CBA">
      <w:pPr>
        <w:keepNext w:val="0"/>
        <w:keepLines w:val="0"/>
        <w:pageBreakBefore w:val="0"/>
        <w:numPr>
          <w:ilvl w:val="0"/>
          <w:numId w:val="0"/>
        </w:numPr>
        <w:kinsoku/>
        <w:wordWrap/>
        <w:overflowPunct/>
        <w:topLinePunct w:val="0"/>
        <w:bidi w:val="0"/>
        <w:adjustRightInd/>
        <w:snapToGrid/>
        <w:spacing w:before="120" w:after="120"/>
        <w:jc w:val="both"/>
        <w:textAlignment w:val="auto"/>
        <w:rPr>
          <w:rFonts w:hint="default"/>
          <w:b w:val="0"/>
          <w:bCs w:val="0"/>
          <w:sz w:val="28"/>
          <w:szCs w:val="28"/>
          <w:u w:val="none"/>
          <w:lang w:val="en-IN"/>
        </w:rPr>
      </w:pPr>
      <w:r>
        <w:rPr>
          <w:rFonts w:hint="default"/>
          <w:b/>
          <w:bCs/>
          <w:sz w:val="40"/>
          <w:szCs w:val="40"/>
          <w:u w:val="none"/>
          <w:lang w:val="en-IN"/>
        </w:rPr>
        <w:t xml:space="preserve"> </w:t>
      </w:r>
      <w:r>
        <w:rPr>
          <w:rFonts w:hint="default"/>
          <w:b/>
          <w:bCs/>
          <w:sz w:val="32"/>
          <w:szCs w:val="32"/>
          <w:u w:val="none"/>
          <w:lang w:val="en-IN"/>
        </w:rPr>
        <w:t>Abstract:</w:t>
      </w:r>
      <w:r>
        <w:rPr>
          <w:rFonts w:hint="default"/>
          <w:b w:val="0"/>
          <w:bCs w:val="0"/>
          <w:sz w:val="32"/>
          <w:szCs w:val="32"/>
          <w:u w:val="none"/>
          <w:lang w:val="en-IN"/>
        </w:rPr>
        <w:t xml:space="preserve"> </w:t>
      </w:r>
      <w:r>
        <w:rPr>
          <w:rFonts w:hint="default"/>
          <w:b w:val="0"/>
          <w:bCs w:val="0"/>
          <w:sz w:val="28"/>
          <w:szCs w:val="28"/>
          <w:u w:val="none"/>
          <w:lang w:val="en-IN"/>
        </w:rPr>
        <w:t>This project explores predictive modeling and analytics for healthcare attrition using various machine learning algorithms, emphasizing data preprocessing, scaling, and normalization to enhance model performance and accuracy.</w:t>
      </w:r>
    </w:p>
    <w:p w14:paraId="2FA220CD">
      <w:pPr>
        <w:keepNext w:val="0"/>
        <w:keepLines w:val="0"/>
        <w:pageBreakBefore w:val="0"/>
        <w:numPr>
          <w:ilvl w:val="0"/>
          <w:numId w:val="0"/>
        </w:numPr>
        <w:kinsoku/>
        <w:wordWrap/>
        <w:overflowPunct/>
        <w:topLinePunct w:val="0"/>
        <w:bidi w:val="0"/>
        <w:adjustRightInd/>
        <w:snapToGrid/>
        <w:spacing w:before="120" w:after="120"/>
        <w:jc w:val="both"/>
        <w:textAlignment w:val="auto"/>
        <w:rPr>
          <w:rFonts w:hint="default"/>
          <w:b w:val="0"/>
          <w:bCs w:val="0"/>
          <w:sz w:val="28"/>
          <w:szCs w:val="28"/>
          <w:u w:val="none"/>
          <w:lang w:val="en-IN"/>
        </w:rPr>
      </w:pPr>
    </w:p>
    <w:p w14:paraId="1CA34D2C">
      <w:pPr>
        <w:keepNext w:val="0"/>
        <w:keepLines w:val="0"/>
        <w:pageBreakBefore w:val="0"/>
        <w:numPr>
          <w:ilvl w:val="0"/>
          <w:numId w:val="0"/>
        </w:numPr>
        <w:kinsoku/>
        <w:wordWrap/>
        <w:overflowPunct/>
        <w:topLinePunct w:val="0"/>
        <w:bidi w:val="0"/>
        <w:adjustRightInd/>
        <w:snapToGrid/>
        <w:spacing w:before="120" w:after="120"/>
        <w:jc w:val="both"/>
        <w:textAlignment w:val="auto"/>
        <w:rPr>
          <w:rFonts w:hint="default"/>
          <w:b w:val="0"/>
          <w:bCs w:val="0"/>
          <w:sz w:val="28"/>
          <w:szCs w:val="28"/>
          <w:u w:val="none"/>
          <w:lang w:val="en-IN"/>
        </w:rPr>
      </w:pPr>
      <w:r>
        <w:rPr>
          <w:rFonts w:hint="default"/>
          <w:b/>
          <w:bCs/>
          <w:sz w:val="32"/>
          <w:szCs w:val="32"/>
          <w:u w:val="none"/>
          <w:lang w:val="en-IN"/>
        </w:rPr>
        <w:t>Contribution and Findings:</w:t>
      </w:r>
      <w:r>
        <w:rPr>
          <w:rFonts w:hint="default"/>
          <w:b w:val="0"/>
          <w:bCs w:val="0"/>
          <w:sz w:val="28"/>
          <w:szCs w:val="28"/>
          <w:u w:val="none"/>
          <w:lang w:val="en-IN"/>
        </w:rPr>
        <w:t xml:space="preserve"> In this project, I was responsible for the entire workflow, including data loading, preprocessing, and model training. By applying scaling and normalization methods, I ensured the data was suitable for machine learning algorithms, resulting in improved model performance. My findings indicated that scaling and normalization significantly enhanced the predictive accuracy and stability of models like Random Forest, Gradient Boosting, and CatBoost. The implementation of these preprocessing techniques led to a comprehensive and effective predictive analytics solution for healthcare attrition.</w:t>
      </w:r>
    </w:p>
    <w:p w14:paraId="0C0FF4C9">
      <w:pPr>
        <w:keepNext w:val="0"/>
        <w:keepLines w:val="0"/>
        <w:pageBreakBefore w:val="0"/>
        <w:numPr>
          <w:ilvl w:val="0"/>
          <w:numId w:val="0"/>
        </w:numPr>
        <w:kinsoku/>
        <w:wordWrap/>
        <w:overflowPunct/>
        <w:topLinePunct w:val="0"/>
        <w:bidi w:val="0"/>
        <w:adjustRightInd/>
        <w:snapToGrid/>
        <w:spacing w:before="120" w:after="120"/>
        <w:jc w:val="both"/>
        <w:textAlignment w:val="auto"/>
        <w:rPr>
          <w:rFonts w:hint="default"/>
          <w:b w:val="0"/>
          <w:bCs w:val="0"/>
          <w:sz w:val="28"/>
          <w:szCs w:val="28"/>
          <w:u w:val="none"/>
          <w:lang w:val="en-IN"/>
        </w:rPr>
      </w:pPr>
    </w:p>
    <w:p w14:paraId="2AD88C15">
      <w:pPr>
        <w:keepNext w:val="0"/>
        <w:keepLines w:val="0"/>
        <w:pageBreakBefore w:val="0"/>
        <w:numPr>
          <w:ilvl w:val="0"/>
          <w:numId w:val="0"/>
        </w:numPr>
        <w:kinsoku/>
        <w:wordWrap/>
        <w:overflowPunct/>
        <w:topLinePunct w:val="0"/>
        <w:bidi w:val="0"/>
        <w:adjustRightInd/>
        <w:snapToGrid/>
        <w:spacing w:before="120" w:after="120"/>
        <w:jc w:val="both"/>
        <w:textAlignment w:val="auto"/>
        <w:rPr>
          <w:rFonts w:hint="default"/>
          <w:b w:val="0"/>
          <w:bCs w:val="0"/>
          <w:sz w:val="28"/>
          <w:szCs w:val="28"/>
          <w:u w:val="none"/>
          <w:lang w:val="en-IN"/>
        </w:rPr>
      </w:pPr>
      <w:r>
        <w:rPr>
          <w:rFonts w:hint="default"/>
          <w:b/>
          <w:bCs/>
          <w:sz w:val="32"/>
          <w:szCs w:val="32"/>
          <w:u w:val="none"/>
          <w:lang w:val="en-IN"/>
        </w:rPr>
        <w:t>Contribution to Project Report Preparation:</w:t>
      </w:r>
      <w:r>
        <w:rPr>
          <w:rFonts w:hint="default"/>
          <w:b w:val="0"/>
          <w:bCs w:val="0"/>
          <w:sz w:val="28"/>
          <w:szCs w:val="28"/>
          <w:u w:val="none"/>
          <w:lang w:val="en-IN"/>
        </w:rPr>
        <w:t xml:space="preserve"> Authored and compiled the entire project report, detailing methodology, analysis, and findings.</w:t>
      </w:r>
    </w:p>
    <w:p w14:paraId="40C267F1">
      <w:pPr>
        <w:keepNext w:val="0"/>
        <w:keepLines w:val="0"/>
        <w:pageBreakBefore w:val="0"/>
        <w:numPr>
          <w:ilvl w:val="0"/>
          <w:numId w:val="0"/>
        </w:numPr>
        <w:kinsoku/>
        <w:wordWrap/>
        <w:overflowPunct/>
        <w:topLinePunct w:val="0"/>
        <w:bidi w:val="0"/>
        <w:adjustRightInd/>
        <w:snapToGrid/>
        <w:spacing w:before="120" w:after="120"/>
        <w:jc w:val="both"/>
        <w:textAlignment w:val="auto"/>
        <w:rPr>
          <w:rFonts w:hint="default"/>
          <w:b w:val="0"/>
          <w:bCs w:val="0"/>
          <w:sz w:val="28"/>
          <w:szCs w:val="28"/>
          <w:u w:val="none"/>
          <w:lang w:val="en-IN"/>
        </w:rPr>
      </w:pPr>
    </w:p>
    <w:p w14:paraId="376CC1A5">
      <w:pPr>
        <w:keepNext w:val="0"/>
        <w:keepLines w:val="0"/>
        <w:pageBreakBefore w:val="0"/>
        <w:numPr>
          <w:ilvl w:val="0"/>
          <w:numId w:val="0"/>
        </w:numPr>
        <w:kinsoku/>
        <w:wordWrap/>
        <w:overflowPunct/>
        <w:topLinePunct w:val="0"/>
        <w:bidi w:val="0"/>
        <w:adjustRightInd/>
        <w:snapToGrid/>
        <w:spacing w:before="120" w:after="120"/>
        <w:jc w:val="both"/>
        <w:textAlignment w:val="auto"/>
        <w:rPr>
          <w:rFonts w:hint="default"/>
          <w:b w:val="0"/>
          <w:bCs w:val="0"/>
          <w:sz w:val="28"/>
          <w:szCs w:val="28"/>
          <w:u w:val="none"/>
          <w:lang w:val="en-IN"/>
        </w:rPr>
      </w:pPr>
      <w:r>
        <w:rPr>
          <w:rFonts w:hint="default"/>
          <w:b/>
          <w:bCs/>
          <w:sz w:val="32"/>
          <w:szCs w:val="32"/>
          <w:u w:val="none"/>
          <w:lang w:val="en-IN"/>
        </w:rPr>
        <w:t>Contribution for Project PPT:</w:t>
      </w:r>
      <w:r>
        <w:rPr>
          <w:rFonts w:hint="default"/>
          <w:b w:val="0"/>
          <w:bCs w:val="0"/>
          <w:sz w:val="28"/>
          <w:szCs w:val="28"/>
          <w:u w:val="none"/>
          <w:lang w:val="en-IN"/>
        </w:rPr>
        <w:t xml:space="preserve"> Designed and created the project presentation, highlighting key aspects.</w:t>
      </w:r>
    </w:p>
    <w:p w14:paraId="5819C81C">
      <w:pPr>
        <w:keepNext w:val="0"/>
        <w:keepLines w:val="0"/>
        <w:pageBreakBefore w:val="0"/>
        <w:numPr>
          <w:ilvl w:val="0"/>
          <w:numId w:val="0"/>
        </w:numPr>
        <w:kinsoku/>
        <w:wordWrap/>
        <w:overflowPunct/>
        <w:topLinePunct w:val="0"/>
        <w:bidi w:val="0"/>
        <w:adjustRightInd/>
        <w:snapToGrid/>
        <w:spacing w:before="120" w:after="120"/>
        <w:jc w:val="both"/>
        <w:textAlignment w:val="auto"/>
        <w:rPr>
          <w:rFonts w:hint="default"/>
          <w:b w:val="0"/>
          <w:bCs w:val="0"/>
          <w:sz w:val="28"/>
          <w:szCs w:val="28"/>
          <w:u w:val="none"/>
          <w:lang w:val="en-IN"/>
        </w:rPr>
      </w:pPr>
    </w:p>
    <w:p w14:paraId="368095A7">
      <w:pPr>
        <w:keepNext w:val="0"/>
        <w:keepLines w:val="0"/>
        <w:pageBreakBefore w:val="0"/>
        <w:numPr>
          <w:ilvl w:val="0"/>
          <w:numId w:val="0"/>
        </w:numPr>
        <w:kinsoku/>
        <w:wordWrap/>
        <w:overflowPunct/>
        <w:topLinePunct w:val="0"/>
        <w:bidi w:val="0"/>
        <w:adjustRightInd/>
        <w:snapToGrid/>
        <w:spacing w:before="120" w:after="120"/>
        <w:jc w:val="both"/>
        <w:textAlignment w:val="auto"/>
        <w:rPr>
          <w:rFonts w:hint="default"/>
          <w:b w:val="0"/>
          <w:bCs w:val="0"/>
          <w:sz w:val="28"/>
          <w:szCs w:val="28"/>
          <w:u w:val="none"/>
          <w:lang w:val="en-IN"/>
        </w:rPr>
      </w:pPr>
    </w:p>
    <w:p w14:paraId="74452D1F">
      <w:pPr>
        <w:keepNext w:val="0"/>
        <w:keepLines w:val="0"/>
        <w:pageBreakBefore w:val="0"/>
        <w:numPr>
          <w:ilvl w:val="0"/>
          <w:numId w:val="0"/>
        </w:numPr>
        <w:kinsoku/>
        <w:wordWrap/>
        <w:overflowPunct/>
        <w:topLinePunct w:val="0"/>
        <w:bidi w:val="0"/>
        <w:adjustRightInd/>
        <w:snapToGrid/>
        <w:spacing w:before="120" w:after="120"/>
        <w:jc w:val="both"/>
        <w:textAlignment w:val="auto"/>
        <w:rPr>
          <w:rFonts w:hint="default"/>
          <w:b w:val="0"/>
          <w:bCs w:val="0"/>
          <w:sz w:val="28"/>
          <w:szCs w:val="28"/>
          <w:u w:val="none"/>
          <w:lang w:val="en-IN"/>
        </w:rPr>
      </w:pPr>
    </w:p>
    <w:p w14:paraId="0988A5E6">
      <w:pPr>
        <w:keepNext w:val="0"/>
        <w:keepLines w:val="0"/>
        <w:pageBreakBefore w:val="0"/>
        <w:numPr>
          <w:ilvl w:val="0"/>
          <w:numId w:val="0"/>
        </w:numPr>
        <w:kinsoku/>
        <w:wordWrap/>
        <w:overflowPunct/>
        <w:topLinePunct w:val="0"/>
        <w:bidi w:val="0"/>
        <w:adjustRightInd/>
        <w:snapToGrid/>
        <w:spacing w:before="120" w:after="120"/>
        <w:jc w:val="both"/>
        <w:textAlignment w:val="auto"/>
        <w:rPr>
          <w:rFonts w:hint="default"/>
          <w:b w:val="0"/>
          <w:bCs w:val="0"/>
          <w:sz w:val="28"/>
          <w:szCs w:val="28"/>
          <w:u w:val="none"/>
          <w:lang w:val="en-IN"/>
        </w:rPr>
      </w:pPr>
      <w:r>
        <w:rPr>
          <w:rFonts w:hint="default"/>
          <w:b w:val="0"/>
          <w:bCs w:val="0"/>
          <w:sz w:val="28"/>
          <w:szCs w:val="28"/>
          <w:u w:val="none"/>
          <w:lang w:val="en-IN"/>
        </w:rPr>
        <w:drawing>
          <wp:anchor distT="0" distB="0" distL="114300" distR="114300" simplePos="0" relativeHeight="251663360" behindDoc="1" locked="0" layoutInCell="1" allowOverlap="1">
            <wp:simplePos x="0" y="0"/>
            <wp:positionH relativeFrom="column">
              <wp:posOffset>4183380</wp:posOffset>
            </wp:positionH>
            <wp:positionV relativeFrom="paragraph">
              <wp:posOffset>172085</wp:posOffset>
            </wp:positionV>
            <wp:extent cx="1827530" cy="568325"/>
            <wp:effectExtent l="0" t="0" r="0" b="10795"/>
            <wp:wrapNone/>
            <wp:docPr id="1" name="Picture 1" descr="My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y Signature"/>
                    <pic:cNvPicPr>
                      <a:picLocks noChangeAspect="1"/>
                    </pic:cNvPicPr>
                  </pic:nvPicPr>
                  <pic:blipFill>
                    <a:blip r:embed="rId7"/>
                    <a:stretch>
                      <a:fillRect/>
                    </a:stretch>
                  </pic:blipFill>
                  <pic:spPr>
                    <a:xfrm>
                      <a:off x="0" y="0"/>
                      <a:ext cx="1827530" cy="568325"/>
                    </a:xfrm>
                    <a:prstGeom prst="rect">
                      <a:avLst/>
                    </a:prstGeom>
                  </pic:spPr>
                </pic:pic>
              </a:graphicData>
            </a:graphic>
          </wp:anchor>
        </w:drawing>
      </w:r>
    </w:p>
    <w:p w14:paraId="44ECC845">
      <w:pPr>
        <w:keepNext w:val="0"/>
        <w:keepLines w:val="0"/>
        <w:pageBreakBefore w:val="0"/>
        <w:numPr>
          <w:ilvl w:val="0"/>
          <w:numId w:val="0"/>
        </w:numPr>
        <w:kinsoku/>
        <w:wordWrap/>
        <w:overflowPunct/>
        <w:topLinePunct w:val="0"/>
        <w:bidi w:val="0"/>
        <w:adjustRightInd/>
        <w:snapToGrid/>
        <w:spacing w:before="120" w:after="120"/>
        <w:jc w:val="both"/>
        <w:textAlignment w:val="auto"/>
        <w:rPr>
          <w:rFonts w:hint="default"/>
          <w:b w:val="0"/>
          <w:bCs w:val="0"/>
          <w:sz w:val="28"/>
          <w:szCs w:val="28"/>
          <w:u w:val="none"/>
          <w:lang w:val="en-IN"/>
        </w:rPr>
      </w:pPr>
    </w:p>
    <w:p w14:paraId="59FFBF64">
      <w:pPr>
        <w:keepNext w:val="0"/>
        <w:keepLines w:val="0"/>
        <w:pageBreakBefore w:val="0"/>
        <w:numPr>
          <w:ilvl w:val="0"/>
          <w:numId w:val="0"/>
        </w:numPr>
        <w:kinsoku/>
        <w:wordWrap/>
        <w:overflowPunct/>
        <w:topLinePunct w:val="0"/>
        <w:bidi w:val="0"/>
        <w:adjustRightInd/>
        <w:snapToGrid/>
        <w:spacing w:before="120" w:after="120"/>
        <w:jc w:val="both"/>
        <w:textAlignment w:val="auto"/>
        <w:rPr>
          <w:rFonts w:hint="default"/>
          <w:b w:val="0"/>
          <w:bCs w:val="0"/>
          <w:sz w:val="28"/>
          <w:szCs w:val="28"/>
          <w:u w:val="none"/>
          <w:lang w:val="en-IN"/>
        </w:rPr>
      </w:pPr>
      <w:r>
        <w:rPr>
          <w:rFonts w:hint="default"/>
          <w:b w:val="0"/>
          <w:bCs w:val="0"/>
          <w:sz w:val="28"/>
          <w:szCs w:val="28"/>
          <w:u w:val="none"/>
          <w:lang w:val="en-IN"/>
        </w:rPr>
        <w:t xml:space="preserve">   ………………………….</w:t>
      </w:r>
      <w:r>
        <w:rPr>
          <w:rFonts w:hint="default"/>
          <w:b w:val="0"/>
          <w:bCs w:val="0"/>
          <w:sz w:val="28"/>
          <w:szCs w:val="28"/>
          <w:u w:val="none"/>
          <w:lang w:val="en-IN"/>
        </w:rPr>
        <w:tab/>
      </w:r>
      <w:r>
        <w:rPr>
          <w:rFonts w:hint="default"/>
          <w:b w:val="0"/>
          <w:bCs w:val="0"/>
          <w:sz w:val="28"/>
          <w:szCs w:val="28"/>
          <w:u w:val="none"/>
          <w:lang w:val="en-IN"/>
        </w:rPr>
        <w:tab/>
      </w:r>
      <w:r>
        <w:rPr>
          <w:rFonts w:hint="default"/>
          <w:b w:val="0"/>
          <w:bCs w:val="0"/>
          <w:sz w:val="28"/>
          <w:szCs w:val="28"/>
          <w:u w:val="none"/>
          <w:lang w:val="en-IN"/>
        </w:rPr>
        <w:tab/>
      </w:r>
      <w:r>
        <w:rPr>
          <w:rFonts w:hint="default"/>
          <w:b w:val="0"/>
          <w:bCs w:val="0"/>
          <w:sz w:val="28"/>
          <w:szCs w:val="28"/>
          <w:u w:val="none"/>
          <w:lang w:val="en-IN"/>
        </w:rPr>
        <w:tab/>
      </w:r>
      <w:r>
        <w:rPr>
          <w:rFonts w:hint="default"/>
          <w:b w:val="0"/>
          <w:bCs w:val="0"/>
          <w:sz w:val="28"/>
          <w:szCs w:val="28"/>
          <w:u w:val="none"/>
          <w:lang w:val="en-IN"/>
        </w:rPr>
        <w:tab/>
      </w:r>
      <w:r>
        <w:rPr>
          <w:rFonts w:hint="default"/>
          <w:b w:val="0"/>
          <w:bCs w:val="0"/>
          <w:sz w:val="28"/>
          <w:szCs w:val="28"/>
          <w:u w:val="none"/>
          <w:lang w:val="en-IN"/>
        </w:rPr>
        <w:t>……………………………</w:t>
      </w:r>
    </w:p>
    <w:p w14:paraId="2F08C591">
      <w:pPr>
        <w:keepNext w:val="0"/>
        <w:keepLines w:val="0"/>
        <w:pageBreakBefore w:val="0"/>
        <w:numPr>
          <w:ilvl w:val="0"/>
          <w:numId w:val="0"/>
        </w:numPr>
        <w:kinsoku/>
        <w:wordWrap/>
        <w:overflowPunct/>
        <w:topLinePunct w:val="0"/>
        <w:bidi w:val="0"/>
        <w:adjustRightInd/>
        <w:snapToGrid/>
        <w:spacing w:before="120" w:after="120"/>
        <w:jc w:val="both"/>
        <w:textAlignment w:val="auto"/>
        <w:rPr>
          <w:rFonts w:hint="default"/>
          <w:b w:val="0"/>
          <w:bCs w:val="0"/>
          <w:sz w:val="28"/>
          <w:szCs w:val="28"/>
          <w:u w:val="none"/>
          <w:lang w:val="en-IN"/>
        </w:rPr>
      </w:pPr>
      <w:r>
        <w:rPr>
          <w:rFonts w:hint="default"/>
          <w:b w:val="0"/>
          <w:bCs w:val="0"/>
          <w:sz w:val="28"/>
          <w:szCs w:val="28"/>
          <w:u w:val="none"/>
          <w:lang w:val="en-IN"/>
        </w:rPr>
        <w:t xml:space="preserve">  Signature of the Supervisor</w:t>
      </w:r>
      <w:r>
        <w:rPr>
          <w:rFonts w:hint="default"/>
          <w:b w:val="0"/>
          <w:bCs w:val="0"/>
          <w:sz w:val="28"/>
          <w:szCs w:val="28"/>
          <w:u w:val="none"/>
          <w:lang w:val="en-IN"/>
        </w:rPr>
        <w:tab/>
      </w:r>
      <w:r>
        <w:rPr>
          <w:rFonts w:hint="default"/>
          <w:b w:val="0"/>
          <w:bCs w:val="0"/>
          <w:sz w:val="28"/>
          <w:szCs w:val="28"/>
          <w:u w:val="none"/>
          <w:lang w:val="en-IN"/>
        </w:rPr>
        <w:tab/>
      </w:r>
      <w:r>
        <w:rPr>
          <w:rFonts w:hint="default"/>
          <w:b w:val="0"/>
          <w:bCs w:val="0"/>
          <w:sz w:val="28"/>
          <w:szCs w:val="28"/>
          <w:u w:val="none"/>
          <w:lang w:val="en-IN"/>
        </w:rPr>
        <w:tab/>
      </w:r>
      <w:r>
        <w:rPr>
          <w:rFonts w:hint="default"/>
          <w:b w:val="0"/>
          <w:bCs w:val="0"/>
          <w:sz w:val="28"/>
          <w:szCs w:val="28"/>
          <w:u w:val="none"/>
          <w:lang w:val="en-IN"/>
        </w:rPr>
        <w:tab/>
      </w:r>
      <w:r>
        <w:rPr>
          <w:rFonts w:hint="default"/>
          <w:b w:val="0"/>
          <w:bCs w:val="0"/>
          <w:sz w:val="28"/>
          <w:szCs w:val="28"/>
          <w:u w:val="none"/>
          <w:lang w:val="en-IN"/>
        </w:rPr>
        <w:tab/>
      </w:r>
      <w:r>
        <w:rPr>
          <w:rFonts w:hint="default"/>
          <w:b w:val="0"/>
          <w:bCs w:val="0"/>
          <w:sz w:val="28"/>
          <w:szCs w:val="28"/>
          <w:u w:val="none"/>
          <w:lang w:val="en-IN"/>
        </w:rPr>
        <w:t>Signature of the Student</w:t>
      </w:r>
    </w:p>
    <w:sectPr>
      <w:pgSz w:w="11906" w:h="16838"/>
      <w:pgMar w:top="720" w:right="720" w:bottom="720" w:left="720" w:header="720" w:footer="720" w:gutter="0"/>
      <w:pgBorders>
        <w:top w:val="thinThickSmallGap" w:color="auto" w:sz="24" w:space="1"/>
        <w:left w:val="thinThickSmallGap" w:color="auto" w:sz="24" w:space="4"/>
        <w:bottom w:val="thinThickSmallGap" w:color="auto" w:sz="24" w:space="1"/>
        <w:right w:val="thinThickSmallGap" w:color="auto" w:sz="24" w:space="4"/>
      </w:pgBorders>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83998F"/>
    <w:multiLevelType w:val="multilevel"/>
    <w:tmpl w:val="8D83998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4C1BE599"/>
    <w:multiLevelType w:val="singleLevel"/>
    <w:tmpl w:val="4C1BE599"/>
    <w:lvl w:ilvl="0" w:tentative="0">
      <w:start w:val="2"/>
      <w:numFmt w:val="decimal"/>
      <w:lvlText w:val="%1)"/>
      <w:lvlJc w:val="left"/>
      <w:pPr>
        <w:tabs>
          <w:tab w:val="left" w:pos="312"/>
        </w:tabs>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92070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47225"/>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31552A3"/>
    <w:rsid w:val="05642E5B"/>
    <w:rsid w:val="05920707"/>
    <w:rsid w:val="21094DB6"/>
    <w:rsid w:val="301A5933"/>
    <w:rsid w:val="31680117"/>
    <w:rsid w:val="32161F8E"/>
    <w:rsid w:val="39131729"/>
    <w:rsid w:val="3AB33812"/>
    <w:rsid w:val="3DA71220"/>
    <w:rsid w:val="4405798C"/>
    <w:rsid w:val="449E6451"/>
    <w:rsid w:val="45D5401C"/>
    <w:rsid w:val="48D3628A"/>
    <w:rsid w:val="4DC45D22"/>
    <w:rsid w:val="5A743E65"/>
    <w:rsid w:val="60AC12E7"/>
    <w:rsid w:val="693D3C38"/>
    <w:rsid w:val="6AEC633F"/>
    <w:rsid w:val="75D861DB"/>
    <w:rsid w:val="7F3A06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unhideWhenUsed="0" w:uiPriority="0" w:semiHidden="0" w:name="Table Subtle 1"/>
    <w:lsdException w:qFormat="1" w:unhideWhenUsed="0" w:uiPriority="0" w:semiHidden="0" w:name="Table Subtle 2"/>
    <w:lsdException w:qFormat="1" w:unhideWhenUsed="0" w:uiPriority="0" w:semiHidden="0" w:name="Table Web 1"/>
    <w:lsdException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unhideWhenUsed="0" w:uiPriority="72" w:semiHidden="0" w:name="Colorful List"/>
    <w:lsdException w:qFormat="1" w:unhideWhenUsed="0" w:uiPriority="73" w:semiHidden="0" w:name="Colorful Grid"/>
    <w:lsdException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qFormat="1" w:unhideWhenUsed="0" w:uiPriority="73" w:semiHidden="0" w:name="Colorful Grid Accent 2"/>
    <w:lsdException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240"/>
      <w:jc w:val="both"/>
    </w:pPr>
    <w:rPr>
      <w:rFonts w:ascii="Times New Roman" w:hAnsi="Times New Roman" w:eastAsia="SimSun" w:cs="Times New Roman"/>
      <w:sz w:val="22"/>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line="276" w:lineRule="auto"/>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3053</Words>
  <Characters>19372</Characters>
  <Lines>0</Lines>
  <Paragraphs>0</Paragraphs>
  <TotalTime>10</TotalTime>
  <ScaleCrop>false</ScaleCrop>
  <LinksUpToDate>false</LinksUpToDate>
  <CharactersWithSpaces>22919</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2024-07-04T10:05:00Z</dcterms:created>
  <dc:creator>DeTonic Gaming</dc:creator>
  <cp:lastModifiedBy>DeTonic Gaming</cp:lastModifiedBy>
  <dcterms:modified xsi:type="dcterms:W3CDTF">2024-08-07T05:12:00Z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B46BE9387E354E5986B1AA14F840CBDF_13</vt:lpwstr>
  </property>
</Properties>
</file>